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8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5"/>
        <w:gridCol w:w="5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95" w:type="dxa"/>
          </w:tcPr>
          <w:p>
            <w:pPr>
              <w:pStyle w:val="252"/>
            </w:pPr>
          </w:p>
        </w:tc>
        <w:tc>
          <w:tcPr>
            <w:tcW w:w="5237" w:type="dxa"/>
          </w:tcPr>
          <w:p>
            <w:pPr>
              <w:pStyle w:val="252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9" w:hRule="atLeast"/>
        </w:trPr>
        <w:tc>
          <w:tcPr>
            <w:tcW w:w="5395" w:type="dxa"/>
          </w:tcPr>
          <w:p>
            <w:pPr>
              <w:pStyle w:val="3"/>
              <w:rPr>
                <w:rFonts w:hint="eastAsia" w:eastAsia="Microsoft YaHei UI"/>
                <w:lang w:val="en-US" w:eastAsia="zh-CN"/>
              </w:rPr>
            </w:pPr>
            <w:bookmarkStart w:id="0" w:name="_Toc16320"/>
            <w:r>
              <w:rPr>
                <w:rFonts w:hint="eastAsia"/>
              </w:rPr>
              <w:t>项目报告</w:t>
            </w:r>
            <w:r>
              <w:rPr>
                <w:rFonts w:hint="eastAsia"/>
                <w:lang w:val="en-US" w:eastAsia="zh-CN"/>
              </w:rPr>
              <w:t>2</w:t>
            </w:r>
            <w:bookmarkEnd w:id="0"/>
          </w:p>
        </w:tc>
        <w:tc>
          <w:tcPr>
            <w:tcW w:w="5237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5" w:hRule="atLeast"/>
        </w:trPr>
        <w:tc>
          <w:tcPr>
            <w:tcW w:w="5395" w:type="dxa"/>
          </w:tcPr>
          <w:p/>
        </w:tc>
        <w:tc>
          <w:tcPr>
            <w:tcW w:w="5237" w:type="dxa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9" w:hRule="atLeast"/>
        </w:trPr>
        <w:tc>
          <w:tcPr>
            <w:tcW w:w="5395" w:type="dxa"/>
          </w:tcPr>
          <w:p>
            <w:pPr>
              <w:rPr>
                <w:iCs/>
              </w:rPr>
            </w:pPr>
          </w:p>
        </w:tc>
        <w:tc>
          <w:tcPr>
            <w:tcW w:w="5237" w:type="dxa"/>
          </w:tcPr>
          <w:p>
            <w:pPr>
              <w:pStyle w:val="4"/>
            </w:pPr>
            <w:bookmarkStart w:id="1" w:name="_Toc39097713"/>
            <w:bookmarkStart w:id="2" w:name="_Toc39097875"/>
            <w:bookmarkStart w:id="3" w:name="_Toc39097609"/>
            <w:bookmarkStart w:id="4" w:name="_Toc39097921"/>
            <w:bookmarkStart w:id="5" w:name="_Toc2575"/>
            <w:bookmarkStart w:id="6" w:name="_Toc13938"/>
            <w:r>
              <w:rPr>
                <w:rFonts w:hint="eastAsia"/>
              </w:rPr>
              <w:t>课程：数据挖掘</w:t>
            </w:r>
            <w:bookmarkEnd w:id="1"/>
            <w:bookmarkEnd w:id="2"/>
            <w:bookmarkEnd w:id="3"/>
            <w:bookmarkEnd w:id="4"/>
            <w:bookmarkEnd w:id="5"/>
            <w:bookmarkEnd w:id="6"/>
          </w:p>
          <w:p>
            <w:pPr>
              <w:pStyle w:val="4"/>
            </w:pPr>
            <w:bookmarkStart w:id="7" w:name="_Toc39097876"/>
            <w:bookmarkStart w:id="8" w:name="_Toc39097610"/>
            <w:bookmarkStart w:id="9" w:name="_Toc39097714"/>
            <w:bookmarkStart w:id="10" w:name="_Toc39097922"/>
            <w:bookmarkStart w:id="11" w:name="_Toc10370"/>
            <w:bookmarkStart w:id="12" w:name="_Toc20473"/>
            <w:r>
              <w:rPr>
                <w:rFonts w:hint="eastAsia"/>
              </w:rPr>
              <w:t>姓名：姜其升</w:t>
            </w:r>
            <w:bookmarkEnd w:id="7"/>
            <w:bookmarkEnd w:id="8"/>
            <w:bookmarkEnd w:id="9"/>
            <w:bookmarkEnd w:id="10"/>
            <w:bookmarkEnd w:id="11"/>
            <w:bookmarkEnd w:id="12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5395" w:type="dxa"/>
          </w:tcPr>
          <w:p>
            <w:pPr>
              <w:rPr>
                <w:iCs/>
              </w:rPr>
            </w:pPr>
          </w:p>
        </w:tc>
        <w:tc>
          <w:tcPr>
            <w:tcW w:w="5237" w:type="dxa"/>
          </w:tcPr>
          <w:p>
            <w:pPr>
              <w:pStyle w:val="4"/>
            </w:pPr>
            <w:bookmarkStart w:id="13" w:name="_Toc39097715"/>
            <w:bookmarkStart w:id="14" w:name="_Toc39097877"/>
            <w:bookmarkStart w:id="15" w:name="_Toc23721"/>
            <w:bookmarkStart w:id="16" w:name="_Toc39097923"/>
            <w:bookmarkStart w:id="17" w:name="_Toc39097611"/>
            <w:bookmarkStart w:id="18" w:name="_Toc7995"/>
            <w:r>
              <w:rPr>
                <w:rFonts w:hint="eastAsia"/>
              </w:rPr>
              <w:t>学号：1752058</w:t>
            </w:r>
            <w:bookmarkEnd w:id="13"/>
            <w:bookmarkEnd w:id="14"/>
            <w:bookmarkEnd w:id="15"/>
            <w:bookmarkEnd w:id="16"/>
            <w:bookmarkEnd w:id="17"/>
            <w:bookmarkEnd w:id="18"/>
          </w:p>
          <w:p>
            <w:pPr>
              <w:pStyle w:val="4"/>
            </w:pPr>
            <w:bookmarkStart w:id="19" w:name="_Toc39097924"/>
            <w:bookmarkStart w:id="20" w:name="_Toc39097612"/>
            <w:bookmarkStart w:id="21" w:name="_Toc39097716"/>
            <w:bookmarkStart w:id="22" w:name="_Toc3875"/>
            <w:bookmarkStart w:id="23" w:name="_Toc39097878"/>
            <w:bookmarkStart w:id="24" w:name="_Toc24542"/>
            <w:r>
              <w:rPr>
                <w:rFonts w:hint="eastAsia"/>
              </w:rPr>
              <w:t>指导教师：饶卫雄教授</w:t>
            </w:r>
            <w:bookmarkEnd w:id="19"/>
            <w:bookmarkEnd w:id="20"/>
            <w:bookmarkEnd w:id="21"/>
            <w:bookmarkEnd w:id="22"/>
            <w:bookmarkEnd w:id="23"/>
            <w:bookmarkEnd w:id="24"/>
          </w:p>
        </w:tc>
      </w:tr>
    </w:tbl>
    <w:p>
      <w:r>
        <w:rPr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-390525</wp:posOffset>
                </wp:positionH>
                <wp:positionV relativeFrom="page">
                  <wp:posOffset>13335</wp:posOffset>
                </wp:positionV>
                <wp:extent cx="7772400" cy="10687050"/>
                <wp:effectExtent l="0" t="0" r="0" b="0"/>
                <wp:wrapNone/>
                <wp:docPr id="2" name="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687050"/>
                          <a:chOff x="0" y="0"/>
                          <a:chExt cx="7771132" cy="10053322"/>
                        </a:xfrm>
                      </wpg:grpSpPr>
                      <wps:wsp>
                        <wps:cNvPr id="3" name="形状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三角形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形状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1" o:spid="_x0000_s1026" o:spt="203" style="position:absolute;left:0pt;margin-left:-30.75pt;margin-top:1.05pt;height:841.5pt;width:612pt;mso-position-horizontal-relative:margin;mso-position-vertical-relative:page;z-index:-251657216;mso-width-relative:page;mso-height-relative:page;" coordsize="7771132,10053322" o:gfxdata="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A8A1XP2gAAAAsBAAAPAAAAAAAAAAEAIAAAACIAAABkcnMv&#10;ZG93bnJldi54bWxQSwECFAAUAAAACACHTuJAMr3KXJADAACbDgAADgAAAAAAAAABACAAAAApAQAA&#10;ZHJzL2Uyb0RvYy54bWxQSwUGAAAAAAYABgBZAQAAKwcAAAAA&#10;">
                <o:lock v:ext="edit" aspectratio="f"/>
                <v:shape id="形状" o:spid="_x0000_s1026" o:spt="100" style="position:absolute;left:0;top:2552701;height:7500621;width:5845812;v-text-anchor:middle;" fillcolor="#D9D9D9 [2732]" filled="t" stroked="f" coordsize="21600,21600" o:gfxdata="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uyoh74A&#10;AADaAAAADwAAAAAAAAABACAAAAAiAAAAZHJzL2Rvd25yZXYueG1sUEsBAhQAFAAAAAgAh07iQDMv&#10;BZ47AAAAOQAAABAAAAAAAAAAAQAgAAAADQEAAGRycy9zaGFwZXhtbC54bWxQSwUGAAAAAAYABgBb&#10;AQAAtwMAAAAA&#10;" path="m0,10687l0,21600,1769,21600,21600,6148,13712,0xe">
                  <v:path o:connectlocs="2922906,3750310;2922906,3750310;2922906,3750310;2922906,37503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3pt,3pt,3pt,3pt"/>
                </v:shape>
                <v:shape id="三角形" o:spid="_x0000_s1026" o:spt="100" style="position:absolute;left:0;top:2044700;height:7816851;width:3907791;v-text-anchor:middle;" fillcolor="#00C1C7 [3205]" filled="t" stroked="f" coordsize="21600,21600" o:gfxdata="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WrWnO5AAAA2gAA&#10;AA8AAAAAAAAAAQAgAAAAIgAAAGRycy9kb3ducmV2LnhtbFBLAQIUABQAAAAIAIdO4kAzLwWeOwAA&#10;ADkAAAAQAAAAAAAAAAEAIAAAAAgBAABkcnMvc2hhcGV4bWwueG1sUEsFBgAAAAAGAAYAWwEAALID&#10;AAAAAA==&#10;" path="m0,21600l21600,10802,0,0xe">
                  <v:path o:connectlocs="1953895,3908425;1953895,3908425;1953895,3908425;1953895,390842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3pt,3pt,3pt,3pt"/>
                </v:shape>
                <v:shape id="形状" o:spid="_x0000_s1026" o:spt="100" style="position:absolute;left:0;top:0;height:9039861;width:7771132;v-text-anchor:middle;" fillcolor="#123869 [3204]" filled="t" stroked="f" coordsize="21600,21600" o:gfxdata="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rXCaLsAAADa&#10;AAAADwAAAAAAAAABACAAAAAiAAAAZHJzL2Rvd25yZXYueG1sUEsBAhQAFAAAAAgAh07iQDMvBZ47&#10;AAAAOQAAABAAAAAAAAAAAQAgAAAACgEAAGRycy9zaGFwZXhtbC54bWxQSwUGAAAAAAYABgBbAQAA&#10;tAMAAAAA&#10;" path="m0,14678l0,21600,21600,3032,21600,0,17075,0xe">
                  <v:path o:connectlocs="3885566,4519930;3885566,4519930;3885566,4519930;3885566,45199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  <v:textbox inset="3pt,3pt,3pt,3pt"/>
                </v:shape>
              </v:group>
            </w:pict>
          </mc:Fallback>
        </mc:AlternateContent>
      </w:r>
    </w:p>
    <w:p>
      <w:pPr>
        <w:pStyle w:val="59"/>
        <w:tabs>
          <w:tab w:val="right" w:leader="dot" w:pos="10658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r>
        <w:fldChar w:fldCharType="begin"/>
      </w:r>
      <w:r>
        <w:instrText xml:space="preserve"> HYPERLINK \l _Toc16320 </w:instrText>
      </w:r>
      <w:r>
        <w:fldChar w:fldCharType="separate"/>
      </w:r>
      <w:r>
        <w:rPr>
          <w:rFonts w:hint="eastAsia"/>
        </w:rPr>
        <w:t>项目报告</w:t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_Toc16320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bookmarkStart w:id="29" w:name="_GoBack"/>
      <w:bookmarkEnd w:id="29"/>
    </w:p>
    <w:p>
      <w:pPr>
        <w:pStyle w:val="74"/>
        <w:tabs>
          <w:tab w:val="right" w:leader="dot" w:pos="10658"/>
        </w:tabs>
      </w:pPr>
      <w:r>
        <w:fldChar w:fldCharType="begin"/>
      </w:r>
      <w:r>
        <w:instrText xml:space="preserve"> HYPERLINK \l _Toc19692 </w:instrText>
      </w:r>
      <w:r>
        <w:fldChar w:fldCharType="separate"/>
      </w:r>
      <w:r>
        <w:rPr>
          <w:rFonts w:hint="eastAsia"/>
          <w:lang w:val="en-US" w:eastAsia="zh-CN"/>
        </w:rPr>
        <w:t>1特征工程</w:t>
      </w:r>
      <w:r>
        <w:tab/>
      </w:r>
      <w:r>
        <w:fldChar w:fldCharType="begin"/>
      </w:r>
      <w:r>
        <w:instrText xml:space="preserve"> PAGEREF _Toc19692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_Toc2642 </w:instrText>
      </w:r>
      <w:r>
        <w:fldChar w:fldCharType="separate"/>
      </w:r>
      <w:r>
        <w:rPr>
          <w:rFonts w:hint="eastAsia"/>
          <w:lang w:val="en-US" w:eastAsia="zh-CN"/>
        </w:rPr>
        <w:t>1.1基本思路</w:t>
      </w:r>
      <w:r>
        <w:tab/>
      </w:r>
      <w:r>
        <w:fldChar w:fldCharType="begin"/>
      </w:r>
      <w:r>
        <w:instrText xml:space="preserve"> PAGEREF _Toc2642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_Toc20514 </w:instrText>
      </w:r>
      <w:r>
        <w:fldChar w:fldCharType="separate"/>
      </w:r>
      <w:r>
        <w:rPr>
          <w:rFonts w:hint="eastAsia"/>
          <w:lang w:val="en-US" w:eastAsia="zh-CN"/>
        </w:rPr>
        <w:t>1.2代码举例</w:t>
      </w:r>
      <w:r>
        <w:tab/>
      </w:r>
      <w:r>
        <w:fldChar w:fldCharType="begin"/>
      </w:r>
      <w:r>
        <w:instrText xml:space="preserve"> PAGEREF _Toc20514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10658"/>
        </w:tabs>
      </w:pPr>
      <w:r>
        <w:fldChar w:fldCharType="begin"/>
      </w:r>
      <w:r>
        <w:instrText xml:space="preserve"> HYPERLINK \l _Toc8603 </w:instrText>
      </w:r>
      <w:r>
        <w:fldChar w:fldCharType="separate"/>
      </w:r>
      <w:r>
        <w:rPr>
          <w:rFonts w:hint="eastAsia"/>
          <w:lang w:val="en-US" w:eastAsia="zh-CN"/>
        </w:rPr>
        <w:t>1.3处理结果</w:t>
      </w:r>
      <w:r>
        <w:tab/>
      </w:r>
      <w:r>
        <w:fldChar w:fldCharType="begin"/>
      </w:r>
      <w:r>
        <w:instrText xml:space="preserve"> PAGEREF _Toc8603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  <w: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9692"/>
      <w:r>
        <w:rPr>
          <w:rFonts w:hint="eastAsia"/>
          <w:lang w:val="en-US" w:eastAsia="zh-CN"/>
        </w:rPr>
        <w:t>1特征工程</w:t>
      </w:r>
      <w:bookmarkEnd w:id="25"/>
    </w:p>
    <w:p>
      <w:pPr>
        <w:pStyle w:val="5"/>
        <w:bidi w:val="0"/>
        <w:rPr>
          <w:rFonts w:hint="eastAsia"/>
          <w:lang w:val="en-US" w:eastAsia="zh-CN"/>
        </w:rPr>
      </w:pPr>
      <w:bookmarkStart w:id="26" w:name="_Toc2642"/>
      <w:r>
        <w:rPr>
          <w:rFonts w:hint="eastAsia"/>
          <w:lang w:val="en-US" w:eastAsia="zh-CN"/>
        </w:rPr>
        <w:t>1.1基本思路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分别按要求对销量进行统计，对于最大值、最小值、均值等分别使用max、min和np.mean进行求解，之后分别导出csv文件，位于P2文件夹下。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7" w:name="_Toc20514"/>
      <w:r>
        <w:rPr>
          <w:rFonts w:hint="eastAsia"/>
          <w:lang w:val="en-US" w:eastAsia="zh-CN"/>
        </w:rPr>
        <w:t>1.2代码举例</w:t>
      </w:r>
      <w:bookmarkEnd w:id="27"/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feature_i_header = [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"pluno"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"bndno"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"day"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"weekday"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"qty"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feature_i = pd.DataFrame(columns=feature_i_header)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FFFFF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i, row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FFFFF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day_pluno_bndno_type.iterrows():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j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in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range(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, max(days)+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):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weekday =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j%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==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</w:t>
      </w:r>
      <w:r>
        <w:rPr>
          <w:rStyle w:val="414"/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2"/>
          <w:szCs w:val="12"/>
          <w:shd w:val="clear" w:fill="F8F8F8"/>
        </w:rPr>
        <w:t>or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j%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==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weekday = 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feature_i = feature_i.append([{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"pluno"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:int(row[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"pluno"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"bndno"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:int(row[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"bndno"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"type5"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:int(row[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"type5"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:int(row[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"type3"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:int(row[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"type3"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:int(row[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"type2"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"day"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:j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"weekday"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:weekday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"qty"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:row[j]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"d-1"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:row[j-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"d-2"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:row[j-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"d-3"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:row[j-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"d-4"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:row[j-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"d-5"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:row[j-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40" w:lineRule="atLeast"/>
        <w:ind w:left="45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8F8F8"/>
        </w:rPr>
        <w:t>"d-6"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:row[j-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single" w:color="6CE26C" w:sz="12" w:space="5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40" w:lineRule="atLeast"/>
        <w:ind w:left="450" w:right="0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                                       , </w:t>
      </w:r>
      <w:r>
        <w:rPr>
          <w:rStyle w:val="413"/>
          <w:rFonts w:hint="default" w:ascii="Consolas" w:hAnsi="Consolas" w:eastAsia="Consolas" w:cs="Consolas"/>
          <w:i w:val="0"/>
          <w:caps w:val="0"/>
          <w:color w:val="0000FF"/>
          <w:spacing w:val="0"/>
          <w:sz w:val="12"/>
          <w:szCs w:val="12"/>
          <w:shd w:val="clear" w:fill="FFFFFF"/>
        </w:rPr>
        <w:t>"d-7"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:row[j-</w:t>
      </w:r>
      <w:r>
        <w:rPr>
          <w:rStyle w:val="415"/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7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2"/>
          <w:szCs w:val="12"/>
          <w:shd w:val="clear" w:fill="FFFFFF"/>
        </w:rPr>
        <w:t>]}])  </w:t>
      </w:r>
    </w:p>
    <w:p>
      <w:pPr>
        <w:pStyle w:val="5"/>
        <w:bidi w:val="0"/>
        <w:rPr>
          <w:rFonts w:hint="eastAsia"/>
          <w:lang w:val="en-US" w:eastAsia="zh-CN"/>
        </w:rPr>
      </w:pPr>
      <w:bookmarkStart w:id="28" w:name="_Toc8603"/>
      <w:r>
        <w:rPr>
          <w:rFonts w:hint="eastAsia"/>
          <w:lang w:val="en-US" w:eastAsia="zh-CN"/>
        </w:rPr>
        <w:t>1.3处理结果</w:t>
      </w:r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特征i，文件名为feature_i。</w:t>
      </w:r>
    </w:p>
    <w:p>
      <w:r>
        <w:drawing>
          <wp:inline distT="0" distB="0" distL="114300" distR="114300">
            <wp:extent cx="6767195" cy="3807460"/>
            <wp:effectExtent l="0" t="0" r="1905" b="254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719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特征ii，文件名为feature_ii。</w:t>
      </w:r>
    </w:p>
    <w:p>
      <w:r>
        <w:drawing>
          <wp:inline distT="0" distB="0" distL="114300" distR="114300">
            <wp:extent cx="3987800" cy="3600450"/>
            <wp:effectExtent l="0" t="0" r="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iii，文件名为feature_iii。其中5d-1~5d-7分别代表第四级品类前1日至前7日当日销量；4d-1~4d-7分别代表第三级品类前1日至前7日当日销量；3d-1~3d-7分别代表第二级品类前1日至前7日当日销量；2d-1~2d-7分别代表第一级品类前1日至前7日当日销量。</w:t>
      </w:r>
    </w:p>
    <w:p>
      <w:r>
        <w:drawing>
          <wp:inline distT="0" distB="0" distL="114300" distR="114300">
            <wp:extent cx="6766560" cy="3782060"/>
            <wp:effectExtent l="0" t="0" r="2540" b="254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iv，文件名为feature_iv。其中ave-w-2、max-w-2、min-w-2分别代表前第2周中该周的每日销量平均值、最大值、最小值；ave-w-3、max-w-3、min-w-3分别代表前第3周中该周的每日销量平均值、最大值、最小值；ave-w-4、max-w-4、min-w-4分别代表前第4周中该周的每日销量平均值、最大值、最小值。</w:t>
      </w:r>
    </w:p>
    <w:p>
      <w:r>
        <w:drawing>
          <wp:inline distT="0" distB="0" distL="114300" distR="114300">
            <wp:extent cx="6764655" cy="3562985"/>
            <wp:effectExtent l="0" t="0" r="4445" b="571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特征v，文件名为feature_v。</w:t>
      </w:r>
    </w:p>
    <w:p>
      <w:r>
        <w:drawing>
          <wp:inline distT="0" distB="0" distL="114300" distR="114300">
            <wp:extent cx="6764020" cy="3631565"/>
            <wp:effectExtent l="0" t="0" r="5080" b="63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4020" cy="363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征vi，文件名为feature_vi。其中2ave-w-2、2max-w-2、2min-w-2分别代表第一级品类前第2周中该周的每日销量平均值、最大值、最小值；2ave-w-3、2max-w-3、2min-w-3分别代表第一级品类前第3周中该周的每日销量平均值、最大值、最小值；3ave-w-4、3max-w-4、3min-w-4分别代表第二级品类前第4周中该周的每日销量平均值、最大值、最小值；3ave-w-2、3max-w-2、3min-w-2分别代表第二级品类前第2周中该周的每日销量平均值、最大值、最小值；3ave-w-3、3max-w-3、3min-w-3分别代表第二级品类前第3周中该周的每日销量平均值、最大值、最小值；3ave-w-4、3max-w-4、3min-w-4分别代表第二级品类前第4周中该周的每日销量平均值、最大值、最小值；4ave-w-2、4max-w-2、4min-w-2分别代表第三级品类前第2周中该周的每日销量平均值、最大值、最小值；4ave-w-3、4max-w-3、4min-w-3分别代表第三级品类前第3周中该周的每日销量平均值、最大值、最小值；4ave-w-4、4max-w-4、4min-w-4分别代表第三级品类前第4周中该周的每日销量平均值、最大值、最小值；5ave-w-2、5max-w-2、5min-w-2分别代表第四级品类前第2周中该周的每日销量平均值、最大值、最小值；5ave-w-3、5max-w-3、5min-w-3分别代表第四级品类前第3周中该周的每日销量平均值、最大值、最小值；5ave-w-4、5max-w-4、5min-w-4分别代表第四级品类前第4周中该周的每日销量平均值、最大值、最小值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6764655" cy="3501390"/>
            <wp:effectExtent l="0" t="0" r="4445" b="381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rcRect b="7156"/>
                    <a:stretch>
                      <a:fillRect/>
                    </a:stretch>
                  </pic:blipFill>
                  <pic:spPr>
                    <a:xfrm>
                      <a:off x="0" y="0"/>
                      <a:ext cx="676465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720" w:right="624" w:bottom="1077" w:left="624" w:header="709" w:footer="431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-1041358343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round" w:vAnchor="text" w:hAnchor="margin" w:xAlign="right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separate"/>
        </w:r>
        <w:r>
          <w:rPr>
            <w:rStyle w:val="234"/>
            <w:lang w:val="zh-CN" w:bidi="zh-CN"/>
          </w:rPr>
          <w:t>4</w:t>
        </w:r>
        <w:r>
          <w:rPr>
            <w:rStyle w:val="234"/>
            <w:lang w:val="zh-CN" w:bidi="zh-CN"/>
          </w:rPr>
          <w:fldChar w:fldCharType="end"/>
        </w:r>
      </w:p>
    </w:sdtContent>
  </w:sdt>
  <w:tbl>
    <w:tblPr>
      <w:tblStyle w:val="88"/>
      <w:tblW w:w="10658" w:type="dxa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5329"/>
      <w:gridCol w:w="5329"/>
    </w:tblGrid>
    <w:tr>
      <w:tblPrEx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5329" w:type="dxa"/>
        </w:tcPr>
        <w:p>
          <w:pPr>
            <w:pStyle w:val="55"/>
            <w:rPr>
              <w:rFonts w:hint="eastAsia" w:eastAsia="Microsoft YaHei UI"/>
              <w:lang w:val="en-US" w:eastAsia="zh-CN"/>
            </w:rPr>
          </w:pPr>
          <w:r>
            <w:rPr>
              <w:rFonts w:hint="eastAsia"/>
            </w:rPr>
            <w:t>项目报告</w:t>
          </w:r>
          <w:r>
            <w:rPr>
              <w:rFonts w:hint="eastAsia"/>
              <w:lang w:val="en-US" w:eastAsia="zh-CN"/>
            </w:rPr>
            <w:t>2</w:t>
          </w:r>
        </w:p>
      </w:tc>
      <w:tc>
        <w:tcPr>
          <w:tcW w:w="5329" w:type="dxa"/>
        </w:tcPr>
        <w:p>
          <w:pPr>
            <w:pStyle w:val="55"/>
          </w:pPr>
        </w:p>
      </w:tc>
    </w:tr>
  </w:tbl>
  <w:p>
    <w:pPr>
      <w:pStyle w:val="5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34"/>
      </w:rPr>
      <w:id w:val="1697884697"/>
      <w:docPartObj>
        <w:docPartGallery w:val="autotext"/>
      </w:docPartObj>
    </w:sdtPr>
    <w:sdtEndPr>
      <w:rPr>
        <w:rStyle w:val="234"/>
      </w:rPr>
    </w:sdtEndPr>
    <w:sdtContent>
      <w:p>
        <w:pPr>
          <w:pStyle w:val="55"/>
          <w:framePr w:wrap="around" w:vAnchor="text" w:hAnchor="margin" w:xAlign="right" w:y="1"/>
          <w:rPr>
            <w:rStyle w:val="234"/>
          </w:rPr>
        </w:pPr>
        <w:r>
          <w:rPr>
            <w:rStyle w:val="234"/>
            <w:lang w:val="zh-CN" w:bidi="zh-CN"/>
          </w:rPr>
          <w:fldChar w:fldCharType="begin"/>
        </w:r>
        <w:r>
          <w:rPr>
            <w:rStyle w:val="234"/>
            <w:lang w:val="zh-CN" w:bidi="zh-CN"/>
          </w:rPr>
          <w:instrText xml:space="preserve"> PAGE </w:instrText>
        </w:r>
        <w:r>
          <w:rPr>
            <w:rStyle w:val="234"/>
            <w:lang w:val="zh-CN" w:bidi="zh-CN"/>
          </w:rPr>
          <w:fldChar w:fldCharType="separate"/>
        </w:r>
        <w:r>
          <w:rPr>
            <w:rStyle w:val="234"/>
            <w:lang w:val="zh-CN" w:bidi="zh-CN"/>
          </w:rPr>
          <w:t>2</w:t>
        </w:r>
        <w:r>
          <w:rPr>
            <w:rStyle w:val="234"/>
            <w:lang w:val="zh-CN" w:bidi="zh-CN"/>
          </w:rPr>
          <w:fldChar w:fldCharType="end"/>
        </w:r>
      </w:p>
    </w:sdtContent>
  </w:sdt>
  <w:p>
    <w:pPr>
      <w:pStyle w:val="5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400E3"/>
    <w:multiLevelType w:val="multilevel"/>
    <w:tmpl w:val="AAB400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6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47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36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4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46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7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33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4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736"/>
    <w:rsid w:val="00071440"/>
    <w:rsid w:val="00075A16"/>
    <w:rsid w:val="000B5478"/>
    <w:rsid w:val="000C4ED1"/>
    <w:rsid w:val="000C7DE6"/>
    <w:rsid w:val="000D1E88"/>
    <w:rsid w:val="000F4BEB"/>
    <w:rsid w:val="001032DC"/>
    <w:rsid w:val="00116C6E"/>
    <w:rsid w:val="001205A1"/>
    <w:rsid w:val="0016214A"/>
    <w:rsid w:val="001673C8"/>
    <w:rsid w:val="001A21A2"/>
    <w:rsid w:val="001B15D5"/>
    <w:rsid w:val="001C07D0"/>
    <w:rsid w:val="002230B4"/>
    <w:rsid w:val="00230736"/>
    <w:rsid w:val="0025198D"/>
    <w:rsid w:val="002560A5"/>
    <w:rsid w:val="002877E8"/>
    <w:rsid w:val="002B0D15"/>
    <w:rsid w:val="002D4B65"/>
    <w:rsid w:val="002E7C4E"/>
    <w:rsid w:val="0031055C"/>
    <w:rsid w:val="00356BE6"/>
    <w:rsid w:val="00371EE1"/>
    <w:rsid w:val="003A798E"/>
    <w:rsid w:val="00425A99"/>
    <w:rsid w:val="00430921"/>
    <w:rsid w:val="004931D4"/>
    <w:rsid w:val="004B6E65"/>
    <w:rsid w:val="005507D2"/>
    <w:rsid w:val="0059717F"/>
    <w:rsid w:val="005E6B25"/>
    <w:rsid w:val="005F4F46"/>
    <w:rsid w:val="006054AF"/>
    <w:rsid w:val="00607D92"/>
    <w:rsid w:val="00640379"/>
    <w:rsid w:val="006763B3"/>
    <w:rsid w:val="0068064B"/>
    <w:rsid w:val="00682CE6"/>
    <w:rsid w:val="00684103"/>
    <w:rsid w:val="00691F4A"/>
    <w:rsid w:val="006C60E6"/>
    <w:rsid w:val="006D3AFF"/>
    <w:rsid w:val="007401CC"/>
    <w:rsid w:val="00741944"/>
    <w:rsid w:val="00776C50"/>
    <w:rsid w:val="007972F7"/>
    <w:rsid w:val="007B0740"/>
    <w:rsid w:val="007B3501"/>
    <w:rsid w:val="007C17C4"/>
    <w:rsid w:val="007C1BAB"/>
    <w:rsid w:val="007E43A4"/>
    <w:rsid w:val="007F4C9F"/>
    <w:rsid w:val="00866127"/>
    <w:rsid w:val="00883C7A"/>
    <w:rsid w:val="008A76DD"/>
    <w:rsid w:val="009530EE"/>
    <w:rsid w:val="00972A8B"/>
    <w:rsid w:val="009E0AC1"/>
    <w:rsid w:val="009F7502"/>
    <w:rsid w:val="00A0196B"/>
    <w:rsid w:val="00A15CF7"/>
    <w:rsid w:val="00A24793"/>
    <w:rsid w:val="00A31A5B"/>
    <w:rsid w:val="00A47C81"/>
    <w:rsid w:val="00A81248"/>
    <w:rsid w:val="00A816C5"/>
    <w:rsid w:val="00A84125"/>
    <w:rsid w:val="00A97578"/>
    <w:rsid w:val="00AC3206"/>
    <w:rsid w:val="00B105F4"/>
    <w:rsid w:val="00B35ABE"/>
    <w:rsid w:val="00B373A4"/>
    <w:rsid w:val="00B40633"/>
    <w:rsid w:val="00B57607"/>
    <w:rsid w:val="00B65D20"/>
    <w:rsid w:val="00B66B46"/>
    <w:rsid w:val="00B86782"/>
    <w:rsid w:val="00BA456B"/>
    <w:rsid w:val="00C116D9"/>
    <w:rsid w:val="00C4651D"/>
    <w:rsid w:val="00C56FED"/>
    <w:rsid w:val="00C60379"/>
    <w:rsid w:val="00C66528"/>
    <w:rsid w:val="00C673F6"/>
    <w:rsid w:val="00C915F0"/>
    <w:rsid w:val="00CA209F"/>
    <w:rsid w:val="00CE12AE"/>
    <w:rsid w:val="00CF3CC4"/>
    <w:rsid w:val="00D67677"/>
    <w:rsid w:val="00DB3E0C"/>
    <w:rsid w:val="00DC247E"/>
    <w:rsid w:val="00E07DE1"/>
    <w:rsid w:val="00E2773C"/>
    <w:rsid w:val="00E30836"/>
    <w:rsid w:val="00E73EEF"/>
    <w:rsid w:val="00E85930"/>
    <w:rsid w:val="00EA42A4"/>
    <w:rsid w:val="00ED0186"/>
    <w:rsid w:val="00ED7751"/>
    <w:rsid w:val="00EF0BD0"/>
    <w:rsid w:val="00F02919"/>
    <w:rsid w:val="00F350FB"/>
    <w:rsid w:val="00F35362"/>
    <w:rsid w:val="00F67638"/>
    <w:rsid w:val="00F71E01"/>
    <w:rsid w:val="00FB65B8"/>
    <w:rsid w:val="00FC49AE"/>
    <w:rsid w:val="00FC5243"/>
    <w:rsid w:val="00FC53A1"/>
    <w:rsid w:val="00FD2FC3"/>
    <w:rsid w:val="00FD4E88"/>
    <w:rsid w:val="00FD512B"/>
    <w:rsid w:val="00FE6E9B"/>
    <w:rsid w:val="0594464C"/>
    <w:rsid w:val="07835C32"/>
    <w:rsid w:val="07E720BB"/>
    <w:rsid w:val="0EBE76A9"/>
    <w:rsid w:val="108D28B4"/>
    <w:rsid w:val="109E2E6B"/>
    <w:rsid w:val="137C047E"/>
    <w:rsid w:val="1A442B53"/>
    <w:rsid w:val="1B416E0E"/>
    <w:rsid w:val="22246041"/>
    <w:rsid w:val="269A29F4"/>
    <w:rsid w:val="27CD5A0A"/>
    <w:rsid w:val="2D36494E"/>
    <w:rsid w:val="3A7A084A"/>
    <w:rsid w:val="3DA10BA4"/>
    <w:rsid w:val="45365C7C"/>
    <w:rsid w:val="45B37D66"/>
    <w:rsid w:val="4B8C7694"/>
    <w:rsid w:val="4BA02BA3"/>
    <w:rsid w:val="4EEA17F8"/>
    <w:rsid w:val="4F030761"/>
    <w:rsid w:val="53384B9A"/>
    <w:rsid w:val="56F30CEF"/>
    <w:rsid w:val="58D42FF0"/>
    <w:rsid w:val="5DE2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6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nhideWhenUsed="0" w:uiPriority="2" w:semiHidden="0" w:name="heading 3"/>
    <w:lsdException w:qFormat="1" w:unhideWhenUsed="0" w:uiPriority="3" w:semiHidden="0" w:name="heading 4"/>
    <w:lsdException w:qFormat="1" w:unhideWhenUsed="0" w:uiPriority="4" w:semiHidden="0" w:name="heading 5"/>
    <w:lsdException w:qFormat="1" w:unhideWhenUsed="0" w:uiPriority="9" w:semiHidden="0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qFormat="1"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qFormat="1"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name="Title"/>
    <w:lsdException w:unhideWhenUsed="0" w:uiPriority="99" w:name="Closing"/>
    <w:lsdException w:unhideWhenUsed="0" w:uiPriority="99" w:name="Signature"/>
    <w:lsdException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semiHidden="0" w:name="Hyperlink"/>
    <w:lsdException w:unhideWhenUsed="0" w:uiPriority="99" w:name="FollowedHyperlink"/>
    <w:lsdException w:qFormat="1" w:unhideWhenUsed="0" w:uiPriority="22" w:name="Strong"/>
    <w:lsdException w:qFormat="1" w:unhideWhenUsed="0" w:uiPriority="20" w:semiHidden="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qFormat="1"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qFormat="1" w:unhideWhenUsed="0" w:uiPriority="34" w:name="List Paragraph"/>
    <w:lsdException w:qFormat="1" w:unhideWhenUsed="0" w:uiPriority="29" w:semiHidden="0" w:name="Quote"/>
    <w:lsdException w:qFormat="1" w:unhideWhenUsed="0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6"/>
    <w:rPr>
      <w:rFonts w:ascii="Microsoft YaHei UI" w:hAnsi="Microsoft YaHei UI" w:eastAsia="Microsoft YaHei UI" w:cstheme="minorBidi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250"/>
    <w:qFormat/>
    <w:uiPriority w:val="0"/>
    <w:pPr>
      <w:keepNext/>
      <w:keepLines/>
      <w:spacing w:before="240"/>
      <w:outlineLvl w:val="0"/>
    </w:pPr>
    <w:rPr>
      <w:rFonts w:cstheme="majorBidi"/>
      <w:b/>
      <w:color w:val="123869" w:themeColor="accent1"/>
      <w:sz w:val="80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1"/>
    <w:link w:val="251"/>
    <w:qFormat/>
    <w:uiPriority w:val="1"/>
    <w:pPr>
      <w:keepNext/>
      <w:keepLines/>
      <w:outlineLvl w:val="1"/>
    </w:pPr>
    <w:rPr>
      <w:rFonts w:cstheme="majorBidi"/>
      <w:b/>
      <w:color w:val="00C1C7" w:themeColor="accent2"/>
      <w:sz w:val="42"/>
      <w:szCs w:val="26"/>
      <w14:textFill>
        <w14:solidFill>
          <w14:schemeClr w14:val="accent2"/>
        </w14:solidFill>
      </w14:textFill>
    </w:rPr>
  </w:style>
  <w:style w:type="paragraph" w:styleId="5">
    <w:name w:val="heading 3"/>
    <w:basedOn w:val="1"/>
    <w:next w:val="1"/>
    <w:link w:val="253"/>
    <w:qFormat/>
    <w:uiPriority w:val="2"/>
    <w:pPr>
      <w:keepNext/>
      <w:keepLines/>
      <w:outlineLvl w:val="2"/>
    </w:pPr>
    <w:rPr>
      <w:rFonts w:cstheme="majorBidi"/>
      <w:b/>
      <w:color w:val="123869" w:themeColor="accent1"/>
      <w:sz w:val="36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254"/>
    <w:qFormat/>
    <w:uiPriority w:val="3"/>
    <w:pPr>
      <w:keepNext/>
      <w:keepLines/>
      <w:outlineLvl w:val="3"/>
    </w:pPr>
    <w:rPr>
      <w:rFonts w:cstheme="majorBidi"/>
      <w:b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1"/>
    <w:link w:val="258"/>
    <w:qFormat/>
    <w:uiPriority w:val="4"/>
    <w:pPr>
      <w:keepNext/>
      <w:keepLines/>
      <w:spacing w:line="192" w:lineRule="auto"/>
      <w:outlineLvl w:val="4"/>
    </w:pPr>
    <w:rPr>
      <w:rFonts w:cstheme="majorBidi"/>
      <w:b/>
      <w:color w:val="123869" w:themeColor="accent1"/>
      <w:sz w:val="76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1"/>
    <w:link w:val="279"/>
    <w:qFormat/>
    <w:uiPriority w:val="9"/>
    <w:pPr>
      <w:keepNext/>
      <w:keepLines/>
      <w:spacing w:before="40"/>
      <w:outlineLvl w:val="5"/>
    </w:pPr>
    <w:rPr>
      <w:rFonts w:cstheme="majorBidi"/>
      <w:color w:val="091C35" w:themeColor="accent1" w:themeShade="80"/>
    </w:rPr>
  </w:style>
  <w:style w:type="paragraph" w:styleId="9">
    <w:name w:val="heading 7"/>
    <w:basedOn w:val="1"/>
    <w:next w:val="1"/>
    <w:link w:val="280"/>
    <w:semiHidden/>
    <w:qFormat/>
    <w:uiPriority w:val="9"/>
    <w:pPr>
      <w:keepNext/>
      <w:keepLines/>
      <w:spacing w:before="40"/>
      <w:outlineLvl w:val="6"/>
    </w:pPr>
    <w:rPr>
      <w:rFonts w:cstheme="majorBidi"/>
      <w:i/>
      <w:iCs/>
      <w:color w:val="091C35" w:themeColor="accent1" w:themeShade="80"/>
    </w:rPr>
  </w:style>
  <w:style w:type="paragraph" w:styleId="10">
    <w:name w:val="heading 8"/>
    <w:basedOn w:val="1"/>
    <w:next w:val="1"/>
    <w:link w:val="281"/>
    <w:semiHidden/>
    <w:qFormat/>
    <w:uiPriority w:val="9"/>
    <w:pPr>
      <w:keepNext/>
      <w:keepLines/>
      <w:spacing w:before="40"/>
      <w:outlineLvl w:val="7"/>
    </w:pPr>
    <w:rPr>
      <w:rFonts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1">
    <w:name w:val="heading 9"/>
    <w:basedOn w:val="1"/>
    <w:next w:val="1"/>
    <w:link w:val="282"/>
    <w:semiHidden/>
    <w:qFormat/>
    <w:uiPriority w:val="9"/>
    <w:pPr>
      <w:keepNext/>
      <w:keepLines/>
      <w:spacing w:before="40"/>
      <w:outlineLvl w:val="8"/>
    </w:pPr>
    <w:rPr>
      <w:rFonts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231">
    <w:name w:val="Default Paragraph Font"/>
    <w:semiHidden/>
    <w:unhideWhenUsed/>
    <w:uiPriority w:val="1"/>
  </w:style>
  <w:style w:type="table" w:default="1" w:styleId="8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274"/>
    <w:semiHidden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hAnsi="Microsoft YaHei UI" w:eastAsia="Microsoft YaHei UI" w:cstheme="minorBidi"/>
      <w:sz w:val="20"/>
      <w:szCs w:val="20"/>
      <w:lang w:val="en-US" w:eastAsia="zh-CN" w:bidi="ar-SA"/>
    </w:rPr>
  </w:style>
  <w:style w:type="paragraph" w:styleId="12">
    <w:name w:val="List 3"/>
    <w:basedOn w:val="1"/>
    <w:semiHidden/>
    <w:uiPriority w:val="99"/>
    <w:pPr>
      <w:ind w:left="1080" w:hanging="360"/>
      <w:contextualSpacing/>
    </w:pPr>
  </w:style>
  <w:style w:type="paragraph" w:styleId="13">
    <w:name w:val="toc 7"/>
    <w:basedOn w:val="1"/>
    <w:next w:val="1"/>
    <w:semiHidden/>
    <w:uiPriority w:val="39"/>
    <w:pPr>
      <w:spacing w:after="100"/>
      <w:ind w:left="1440"/>
    </w:pPr>
  </w:style>
  <w:style w:type="paragraph" w:styleId="14">
    <w:name w:val="List Number 2"/>
    <w:basedOn w:val="1"/>
    <w:semiHidden/>
    <w:uiPriority w:val="99"/>
    <w:pPr>
      <w:numPr>
        <w:ilvl w:val="0"/>
        <w:numId w:val="1"/>
      </w:numPr>
      <w:contextualSpacing/>
    </w:pPr>
  </w:style>
  <w:style w:type="paragraph" w:styleId="15">
    <w:name w:val="table of authorities"/>
    <w:basedOn w:val="1"/>
    <w:next w:val="1"/>
    <w:semiHidden/>
    <w:uiPriority w:val="99"/>
    <w:pPr>
      <w:ind w:left="240" w:hanging="240"/>
    </w:pPr>
  </w:style>
  <w:style w:type="paragraph" w:styleId="16">
    <w:name w:val="Note Heading"/>
    <w:basedOn w:val="1"/>
    <w:next w:val="1"/>
    <w:link w:val="305"/>
    <w:semiHidden/>
    <w:uiPriority w:val="99"/>
  </w:style>
  <w:style w:type="paragraph" w:styleId="17">
    <w:name w:val="List Bullet 4"/>
    <w:basedOn w:val="1"/>
    <w:semiHidden/>
    <w:uiPriority w:val="99"/>
    <w:pPr>
      <w:numPr>
        <w:ilvl w:val="0"/>
        <w:numId w:val="2"/>
      </w:numPr>
      <w:contextualSpacing/>
    </w:pPr>
  </w:style>
  <w:style w:type="paragraph" w:styleId="18">
    <w:name w:val="index 8"/>
    <w:basedOn w:val="1"/>
    <w:next w:val="1"/>
    <w:semiHidden/>
    <w:uiPriority w:val="99"/>
    <w:pPr>
      <w:ind w:left="1920" w:hanging="240"/>
    </w:pPr>
  </w:style>
  <w:style w:type="paragraph" w:styleId="19">
    <w:name w:val="E-mail Signature"/>
    <w:basedOn w:val="1"/>
    <w:link w:val="355"/>
    <w:semiHidden/>
    <w:uiPriority w:val="99"/>
  </w:style>
  <w:style w:type="paragraph" w:styleId="20">
    <w:name w:val="List Number"/>
    <w:basedOn w:val="1"/>
    <w:semiHidden/>
    <w:uiPriority w:val="99"/>
    <w:pPr>
      <w:numPr>
        <w:ilvl w:val="0"/>
        <w:numId w:val="3"/>
      </w:numPr>
      <w:contextualSpacing/>
    </w:pPr>
  </w:style>
  <w:style w:type="paragraph" w:styleId="21">
    <w:name w:val="Normal Indent"/>
    <w:basedOn w:val="1"/>
    <w:semiHidden/>
    <w:uiPriority w:val="99"/>
    <w:pPr>
      <w:ind w:left="720"/>
    </w:pPr>
  </w:style>
  <w:style w:type="paragraph" w:styleId="22">
    <w:name w:val="caption"/>
    <w:basedOn w:val="1"/>
    <w:next w:val="1"/>
    <w:semiHidden/>
    <w:qFormat/>
    <w:uiPriority w:val="35"/>
    <w:pPr>
      <w:spacing w:after="200"/>
    </w:pPr>
    <w:rPr>
      <w:i/>
      <w:iCs/>
      <w:color w:val="5E5E5E" w:themeColor="text2"/>
      <w:sz w:val="18"/>
      <w:szCs w:val="18"/>
      <w14:textFill>
        <w14:solidFill>
          <w14:schemeClr w14:val="tx2"/>
        </w14:solidFill>
      </w14:textFill>
    </w:rPr>
  </w:style>
  <w:style w:type="paragraph" w:styleId="23">
    <w:name w:val="index 5"/>
    <w:basedOn w:val="1"/>
    <w:next w:val="1"/>
    <w:semiHidden/>
    <w:qFormat/>
    <w:uiPriority w:val="99"/>
    <w:pPr>
      <w:ind w:left="1200" w:hanging="240"/>
    </w:pPr>
  </w:style>
  <w:style w:type="paragraph" w:styleId="24">
    <w:name w:val="List Bullet"/>
    <w:basedOn w:val="1"/>
    <w:semiHidden/>
    <w:qFormat/>
    <w:uiPriority w:val="99"/>
    <w:pPr>
      <w:numPr>
        <w:ilvl w:val="0"/>
        <w:numId w:val="4"/>
      </w:numPr>
      <w:contextualSpacing/>
    </w:pPr>
  </w:style>
  <w:style w:type="paragraph" w:styleId="25">
    <w:name w:val="envelope address"/>
    <w:basedOn w:val="1"/>
    <w:semiHidden/>
    <w:uiPriority w:val="99"/>
    <w:pPr>
      <w:framePr w:w="7920" w:h="1980" w:hRule="exact" w:hSpace="180" w:wrap="around" w:vAnchor="margin" w:hAnchor="page" w:xAlign="center" w:yAlign="bottom"/>
      <w:ind w:left="2880"/>
    </w:pPr>
    <w:rPr>
      <w:rFonts w:cstheme="majorBidi"/>
    </w:rPr>
  </w:style>
  <w:style w:type="paragraph" w:styleId="26">
    <w:name w:val="Document Map"/>
    <w:basedOn w:val="1"/>
    <w:link w:val="278"/>
    <w:semiHidden/>
    <w:uiPriority w:val="99"/>
    <w:rPr>
      <w:sz w:val="18"/>
      <w:szCs w:val="18"/>
    </w:rPr>
  </w:style>
  <w:style w:type="paragraph" w:styleId="27">
    <w:name w:val="toa heading"/>
    <w:basedOn w:val="1"/>
    <w:next w:val="1"/>
    <w:semiHidden/>
    <w:uiPriority w:val="99"/>
    <w:pPr>
      <w:spacing w:before="120"/>
    </w:pPr>
    <w:rPr>
      <w:rFonts w:cstheme="majorBidi"/>
      <w:b/>
      <w:bCs/>
    </w:rPr>
  </w:style>
  <w:style w:type="paragraph" w:styleId="28">
    <w:name w:val="annotation text"/>
    <w:basedOn w:val="1"/>
    <w:link w:val="276"/>
    <w:semiHidden/>
    <w:uiPriority w:val="99"/>
    <w:rPr>
      <w:sz w:val="20"/>
      <w:szCs w:val="20"/>
    </w:rPr>
  </w:style>
  <w:style w:type="paragraph" w:styleId="29">
    <w:name w:val="index 6"/>
    <w:basedOn w:val="1"/>
    <w:next w:val="1"/>
    <w:semiHidden/>
    <w:uiPriority w:val="99"/>
    <w:pPr>
      <w:ind w:left="1440" w:hanging="240"/>
    </w:pPr>
  </w:style>
  <w:style w:type="paragraph" w:styleId="30">
    <w:name w:val="Salutation"/>
    <w:basedOn w:val="1"/>
    <w:next w:val="1"/>
    <w:link w:val="356"/>
    <w:semiHidden/>
    <w:uiPriority w:val="99"/>
  </w:style>
  <w:style w:type="paragraph" w:styleId="31">
    <w:name w:val="Body Text 3"/>
    <w:basedOn w:val="1"/>
    <w:link w:val="299"/>
    <w:semiHidden/>
    <w:uiPriority w:val="99"/>
    <w:pPr>
      <w:spacing w:after="120"/>
    </w:pPr>
    <w:rPr>
      <w:sz w:val="16"/>
      <w:szCs w:val="16"/>
    </w:rPr>
  </w:style>
  <w:style w:type="paragraph" w:styleId="32">
    <w:name w:val="Closing"/>
    <w:basedOn w:val="1"/>
    <w:link w:val="359"/>
    <w:semiHidden/>
    <w:uiPriority w:val="99"/>
    <w:pPr>
      <w:ind w:left="4320"/>
    </w:pPr>
  </w:style>
  <w:style w:type="paragraph" w:styleId="33">
    <w:name w:val="List Bullet 3"/>
    <w:basedOn w:val="1"/>
    <w:semiHidden/>
    <w:uiPriority w:val="99"/>
    <w:pPr>
      <w:numPr>
        <w:ilvl w:val="0"/>
        <w:numId w:val="5"/>
      </w:numPr>
      <w:contextualSpacing/>
    </w:pPr>
  </w:style>
  <w:style w:type="paragraph" w:styleId="34">
    <w:name w:val="Body Text"/>
    <w:basedOn w:val="1"/>
    <w:link w:val="297"/>
    <w:semiHidden/>
    <w:uiPriority w:val="99"/>
    <w:pPr>
      <w:spacing w:after="120"/>
    </w:pPr>
  </w:style>
  <w:style w:type="paragraph" w:styleId="35">
    <w:name w:val="Body Text Indent"/>
    <w:basedOn w:val="1"/>
    <w:link w:val="300"/>
    <w:semiHidden/>
    <w:uiPriority w:val="99"/>
    <w:pPr>
      <w:spacing w:after="120"/>
      <w:ind w:left="360"/>
    </w:pPr>
  </w:style>
  <w:style w:type="paragraph" w:styleId="36">
    <w:name w:val="List Number 3"/>
    <w:basedOn w:val="1"/>
    <w:semiHidden/>
    <w:uiPriority w:val="99"/>
    <w:pPr>
      <w:numPr>
        <w:ilvl w:val="0"/>
        <w:numId w:val="6"/>
      </w:numPr>
      <w:contextualSpacing/>
    </w:pPr>
  </w:style>
  <w:style w:type="paragraph" w:styleId="37">
    <w:name w:val="List 2"/>
    <w:basedOn w:val="1"/>
    <w:semiHidden/>
    <w:uiPriority w:val="99"/>
    <w:pPr>
      <w:ind w:left="720" w:hanging="360"/>
      <w:contextualSpacing/>
    </w:pPr>
  </w:style>
  <w:style w:type="paragraph" w:styleId="38">
    <w:name w:val="List Continue"/>
    <w:basedOn w:val="1"/>
    <w:semiHidden/>
    <w:uiPriority w:val="99"/>
    <w:pPr>
      <w:spacing w:after="120"/>
      <w:ind w:left="360"/>
      <w:contextualSpacing/>
    </w:pPr>
  </w:style>
  <w:style w:type="paragraph" w:styleId="39">
    <w:name w:val="Block Text"/>
    <w:basedOn w:val="1"/>
    <w:semiHidden/>
    <w:uiPriority w:val="99"/>
    <w:pPr>
      <w:pBdr>
        <w:top w:val="single" w:color="123869" w:themeColor="accent1" w:sz="2" w:space="10"/>
        <w:left w:val="single" w:color="123869" w:themeColor="accent1" w:sz="2" w:space="10"/>
        <w:bottom w:val="single" w:color="123869" w:themeColor="accent1" w:sz="2" w:space="10"/>
        <w:right w:val="single" w:color="123869" w:themeColor="accent1" w:sz="2" w:space="10"/>
      </w:pBdr>
      <w:ind w:left="1152" w:right="1152"/>
    </w:pPr>
    <w:rPr>
      <w:i/>
      <w:iCs/>
      <w:color w:val="123869" w:themeColor="accent1"/>
      <w14:textFill>
        <w14:solidFill>
          <w14:schemeClr w14:val="accent1"/>
        </w14:solidFill>
      </w14:textFill>
    </w:rPr>
  </w:style>
  <w:style w:type="paragraph" w:styleId="40">
    <w:name w:val="List Bullet 2"/>
    <w:basedOn w:val="1"/>
    <w:semiHidden/>
    <w:uiPriority w:val="99"/>
    <w:pPr>
      <w:numPr>
        <w:ilvl w:val="0"/>
        <w:numId w:val="7"/>
      </w:numPr>
      <w:contextualSpacing/>
    </w:pPr>
  </w:style>
  <w:style w:type="paragraph" w:styleId="41">
    <w:name w:val="HTML Address"/>
    <w:basedOn w:val="1"/>
    <w:link w:val="263"/>
    <w:semiHidden/>
    <w:uiPriority w:val="99"/>
    <w:rPr>
      <w:i/>
      <w:iCs/>
    </w:rPr>
  </w:style>
  <w:style w:type="paragraph" w:styleId="42">
    <w:name w:val="index 4"/>
    <w:basedOn w:val="1"/>
    <w:next w:val="1"/>
    <w:semiHidden/>
    <w:uiPriority w:val="99"/>
    <w:pPr>
      <w:ind w:left="960" w:hanging="240"/>
    </w:pPr>
  </w:style>
  <w:style w:type="paragraph" w:styleId="43">
    <w:name w:val="toc 5"/>
    <w:basedOn w:val="1"/>
    <w:next w:val="1"/>
    <w:semiHidden/>
    <w:uiPriority w:val="39"/>
    <w:pPr>
      <w:spacing w:after="100"/>
      <w:ind w:left="960"/>
    </w:pPr>
  </w:style>
  <w:style w:type="paragraph" w:styleId="44">
    <w:name w:val="toc 3"/>
    <w:basedOn w:val="1"/>
    <w:next w:val="1"/>
    <w:uiPriority w:val="39"/>
    <w:pPr>
      <w:spacing w:after="100"/>
      <w:ind w:left="480"/>
    </w:pPr>
  </w:style>
  <w:style w:type="paragraph" w:styleId="45">
    <w:name w:val="Plain Text"/>
    <w:basedOn w:val="1"/>
    <w:link w:val="358"/>
    <w:semiHidden/>
    <w:uiPriority w:val="99"/>
    <w:rPr>
      <w:sz w:val="21"/>
      <w:szCs w:val="21"/>
    </w:rPr>
  </w:style>
  <w:style w:type="paragraph" w:styleId="46">
    <w:name w:val="List Bullet 5"/>
    <w:basedOn w:val="1"/>
    <w:semiHidden/>
    <w:uiPriority w:val="99"/>
    <w:pPr>
      <w:numPr>
        <w:ilvl w:val="0"/>
        <w:numId w:val="8"/>
      </w:numPr>
      <w:contextualSpacing/>
    </w:pPr>
  </w:style>
  <w:style w:type="paragraph" w:styleId="47">
    <w:name w:val="List Number 4"/>
    <w:basedOn w:val="1"/>
    <w:semiHidden/>
    <w:uiPriority w:val="99"/>
    <w:pPr>
      <w:numPr>
        <w:ilvl w:val="0"/>
        <w:numId w:val="9"/>
      </w:numPr>
      <w:contextualSpacing/>
    </w:pPr>
  </w:style>
  <w:style w:type="paragraph" w:styleId="48">
    <w:name w:val="toc 8"/>
    <w:basedOn w:val="1"/>
    <w:next w:val="1"/>
    <w:semiHidden/>
    <w:uiPriority w:val="39"/>
    <w:pPr>
      <w:spacing w:after="100"/>
      <w:ind w:left="1680"/>
    </w:pPr>
  </w:style>
  <w:style w:type="paragraph" w:styleId="49">
    <w:name w:val="index 3"/>
    <w:basedOn w:val="1"/>
    <w:next w:val="1"/>
    <w:semiHidden/>
    <w:uiPriority w:val="99"/>
    <w:pPr>
      <w:ind w:left="720" w:hanging="240"/>
    </w:pPr>
  </w:style>
  <w:style w:type="paragraph" w:styleId="50">
    <w:name w:val="Date"/>
    <w:basedOn w:val="1"/>
    <w:next w:val="1"/>
    <w:link w:val="289"/>
    <w:semiHidden/>
    <w:uiPriority w:val="99"/>
  </w:style>
  <w:style w:type="paragraph" w:styleId="51">
    <w:name w:val="Body Text Indent 2"/>
    <w:basedOn w:val="1"/>
    <w:link w:val="301"/>
    <w:semiHidden/>
    <w:uiPriority w:val="99"/>
    <w:pPr>
      <w:spacing w:after="120" w:line="480" w:lineRule="auto"/>
      <w:ind w:left="360"/>
    </w:pPr>
  </w:style>
  <w:style w:type="paragraph" w:styleId="52">
    <w:name w:val="endnote text"/>
    <w:basedOn w:val="1"/>
    <w:link w:val="275"/>
    <w:semiHidden/>
    <w:uiPriority w:val="99"/>
    <w:rPr>
      <w:sz w:val="20"/>
      <w:szCs w:val="20"/>
    </w:rPr>
  </w:style>
  <w:style w:type="paragraph" w:styleId="53">
    <w:name w:val="List Continue 5"/>
    <w:basedOn w:val="1"/>
    <w:semiHidden/>
    <w:uiPriority w:val="99"/>
    <w:pPr>
      <w:spacing w:after="120"/>
      <w:ind w:left="1800"/>
      <w:contextualSpacing/>
    </w:pPr>
  </w:style>
  <w:style w:type="paragraph" w:styleId="54">
    <w:name w:val="Balloon Text"/>
    <w:basedOn w:val="1"/>
    <w:link w:val="249"/>
    <w:semiHidden/>
    <w:uiPriority w:val="99"/>
    <w:rPr>
      <w:rFonts w:cs="Times New Roman"/>
      <w:sz w:val="18"/>
      <w:szCs w:val="18"/>
    </w:rPr>
  </w:style>
  <w:style w:type="paragraph" w:styleId="55">
    <w:name w:val="footer"/>
    <w:basedOn w:val="1"/>
    <w:link w:val="257"/>
    <w:uiPriority w:val="99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paragraph" w:styleId="56">
    <w:name w:val="envelope return"/>
    <w:basedOn w:val="1"/>
    <w:semiHidden/>
    <w:uiPriority w:val="99"/>
    <w:rPr>
      <w:rFonts w:cstheme="majorBidi"/>
      <w:sz w:val="20"/>
      <w:szCs w:val="20"/>
    </w:rPr>
  </w:style>
  <w:style w:type="paragraph" w:styleId="57">
    <w:name w:val="header"/>
    <w:basedOn w:val="1"/>
    <w:link w:val="256"/>
    <w:uiPriority w:val="99"/>
    <w:pPr>
      <w:tabs>
        <w:tab w:val="center" w:pos="4680"/>
        <w:tab w:val="right" w:pos="9360"/>
      </w:tabs>
    </w:pPr>
  </w:style>
  <w:style w:type="paragraph" w:styleId="58">
    <w:name w:val="Signature"/>
    <w:basedOn w:val="1"/>
    <w:link w:val="357"/>
    <w:semiHidden/>
    <w:uiPriority w:val="99"/>
    <w:pPr>
      <w:ind w:left="4320"/>
    </w:pPr>
  </w:style>
  <w:style w:type="paragraph" w:styleId="59">
    <w:name w:val="toc 1"/>
    <w:basedOn w:val="1"/>
    <w:next w:val="1"/>
    <w:uiPriority w:val="39"/>
    <w:pPr>
      <w:spacing w:after="100"/>
    </w:pPr>
  </w:style>
  <w:style w:type="paragraph" w:styleId="60">
    <w:name w:val="List Continue 4"/>
    <w:basedOn w:val="1"/>
    <w:semiHidden/>
    <w:uiPriority w:val="99"/>
    <w:pPr>
      <w:spacing w:after="120"/>
      <w:ind w:left="1440"/>
      <w:contextualSpacing/>
    </w:pPr>
  </w:style>
  <w:style w:type="paragraph" w:styleId="61">
    <w:name w:val="toc 4"/>
    <w:basedOn w:val="1"/>
    <w:next w:val="1"/>
    <w:uiPriority w:val="39"/>
    <w:pPr>
      <w:spacing w:after="100"/>
      <w:ind w:left="720"/>
    </w:pPr>
  </w:style>
  <w:style w:type="paragraph" w:styleId="62">
    <w:name w:val="index heading"/>
    <w:basedOn w:val="1"/>
    <w:next w:val="63"/>
    <w:semiHidden/>
    <w:uiPriority w:val="99"/>
    <w:rPr>
      <w:rFonts w:cstheme="majorBidi"/>
      <w:b/>
      <w:bCs/>
    </w:rPr>
  </w:style>
  <w:style w:type="paragraph" w:styleId="63">
    <w:name w:val="index 1"/>
    <w:basedOn w:val="1"/>
    <w:next w:val="1"/>
    <w:semiHidden/>
    <w:uiPriority w:val="99"/>
    <w:pPr>
      <w:ind w:left="240" w:hanging="240"/>
    </w:pPr>
  </w:style>
  <w:style w:type="paragraph" w:styleId="64">
    <w:name w:val="Subtitle"/>
    <w:basedOn w:val="1"/>
    <w:next w:val="1"/>
    <w:link w:val="273"/>
    <w:semiHidden/>
    <w:qFormat/>
    <w:uiPriority w:val="11"/>
    <w:pPr>
      <w:spacing w:after="160"/>
    </w:pPr>
    <w:rPr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65">
    <w:name w:val="List Number 5"/>
    <w:basedOn w:val="1"/>
    <w:semiHidden/>
    <w:uiPriority w:val="99"/>
    <w:pPr>
      <w:numPr>
        <w:ilvl w:val="0"/>
        <w:numId w:val="10"/>
      </w:numPr>
      <w:contextualSpacing/>
    </w:pPr>
  </w:style>
  <w:style w:type="paragraph" w:styleId="66">
    <w:name w:val="List"/>
    <w:basedOn w:val="1"/>
    <w:semiHidden/>
    <w:uiPriority w:val="99"/>
    <w:pPr>
      <w:ind w:left="360" w:hanging="360"/>
      <w:contextualSpacing/>
    </w:pPr>
  </w:style>
  <w:style w:type="paragraph" w:styleId="67">
    <w:name w:val="footnote text"/>
    <w:basedOn w:val="1"/>
    <w:link w:val="410"/>
    <w:semiHidden/>
    <w:uiPriority w:val="99"/>
    <w:rPr>
      <w:sz w:val="20"/>
      <w:szCs w:val="20"/>
    </w:rPr>
  </w:style>
  <w:style w:type="paragraph" w:styleId="68">
    <w:name w:val="toc 6"/>
    <w:basedOn w:val="1"/>
    <w:next w:val="1"/>
    <w:semiHidden/>
    <w:uiPriority w:val="39"/>
    <w:pPr>
      <w:spacing w:after="100"/>
      <w:ind w:left="1200"/>
    </w:pPr>
  </w:style>
  <w:style w:type="paragraph" w:styleId="69">
    <w:name w:val="List 5"/>
    <w:basedOn w:val="1"/>
    <w:semiHidden/>
    <w:uiPriority w:val="99"/>
    <w:pPr>
      <w:ind w:left="1800" w:hanging="360"/>
      <w:contextualSpacing/>
    </w:pPr>
  </w:style>
  <w:style w:type="paragraph" w:styleId="70">
    <w:name w:val="Body Text Indent 3"/>
    <w:basedOn w:val="1"/>
    <w:link w:val="302"/>
    <w:semiHidden/>
    <w:uiPriority w:val="99"/>
    <w:pPr>
      <w:spacing w:after="120"/>
      <w:ind w:left="360"/>
    </w:pPr>
    <w:rPr>
      <w:sz w:val="16"/>
      <w:szCs w:val="16"/>
    </w:rPr>
  </w:style>
  <w:style w:type="paragraph" w:styleId="71">
    <w:name w:val="index 7"/>
    <w:basedOn w:val="1"/>
    <w:next w:val="1"/>
    <w:semiHidden/>
    <w:uiPriority w:val="99"/>
    <w:pPr>
      <w:ind w:left="1680" w:hanging="240"/>
    </w:pPr>
  </w:style>
  <w:style w:type="paragraph" w:styleId="72">
    <w:name w:val="index 9"/>
    <w:basedOn w:val="1"/>
    <w:next w:val="1"/>
    <w:semiHidden/>
    <w:uiPriority w:val="99"/>
    <w:pPr>
      <w:ind w:left="2160" w:hanging="240"/>
    </w:pPr>
  </w:style>
  <w:style w:type="paragraph" w:styleId="73">
    <w:name w:val="table of figures"/>
    <w:basedOn w:val="1"/>
    <w:next w:val="1"/>
    <w:semiHidden/>
    <w:uiPriority w:val="99"/>
  </w:style>
  <w:style w:type="paragraph" w:styleId="74">
    <w:name w:val="toc 2"/>
    <w:basedOn w:val="1"/>
    <w:next w:val="1"/>
    <w:uiPriority w:val="39"/>
    <w:pPr>
      <w:spacing w:after="100"/>
      <w:ind w:left="240"/>
    </w:pPr>
  </w:style>
  <w:style w:type="paragraph" w:styleId="75">
    <w:name w:val="toc 9"/>
    <w:basedOn w:val="1"/>
    <w:next w:val="1"/>
    <w:semiHidden/>
    <w:uiPriority w:val="39"/>
    <w:pPr>
      <w:spacing w:after="100"/>
      <w:ind w:left="1920"/>
    </w:pPr>
  </w:style>
  <w:style w:type="paragraph" w:styleId="76">
    <w:name w:val="Body Text 2"/>
    <w:basedOn w:val="1"/>
    <w:link w:val="298"/>
    <w:semiHidden/>
    <w:uiPriority w:val="99"/>
    <w:pPr>
      <w:spacing w:after="120" w:line="480" w:lineRule="auto"/>
    </w:pPr>
  </w:style>
  <w:style w:type="paragraph" w:styleId="77">
    <w:name w:val="List 4"/>
    <w:basedOn w:val="1"/>
    <w:semiHidden/>
    <w:uiPriority w:val="99"/>
    <w:pPr>
      <w:ind w:left="1440" w:hanging="360"/>
      <w:contextualSpacing/>
    </w:pPr>
  </w:style>
  <w:style w:type="paragraph" w:styleId="78">
    <w:name w:val="List Continue 2"/>
    <w:basedOn w:val="1"/>
    <w:semiHidden/>
    <w:uiPriority w:val="99"/>
    <w:pPr>
      <w:spacing w:after="120"/>
      <w:ind w:left="720"/>
      <w:contextualSpacing/>
    </w:pPr>
  </w:style>
  <w:style w:type="paragraph" w:styleId="79">
    <w:name w:val="Message Header"/>
    <w:basedOn w:val="1"/>
    <w:link w:val="271"/>
    <w:semiHidden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cstheme="majorBidi"/>
    </w:rPr>
  </w:style>
  <w:style w:type="paragraph" w:styleId="80">
    <w:name w:val="HTML Preformatted"/>
    <w:basedOn w:val="1"/>
    <w:link w:val="264"/>
    <w:semiHidden/>
    <w:uiPriority w:val="99"/>
    <w:rPr>
      <w:sz w:val="20"/>
      <w:szCs w:val="20"/>
    </w:rPr>
  </w:style>
  <w:style w:type="paragraph" w:styleId="81">
    <w:name w:val="Normal (Web)"/>
    <w:basedOn w:val="1"/>
    <w:semiHidden/>
    <w:uiPriority w:val="99"/>
    <w:rPr>
      <w:rFonts w:cs="Times New Roman"/>
    </w:rPr>
  </w:style>
  <w:style w:type="paragraph" w:styleId="82">
    <w:name w:val="List Continue 3"/>
    <w:basedOn w:val="1"/>
    <w:semiHidden/>
    <w:uiPriority w:val="99"/>
    <w:pPr>
      <w:spacing w:after="120"/>
      <w:ind w:left="1080"/>
      <w:contextualSpacing/>
    </w:pPr>
  </w:style>
  <w:style w:type="paragraph" w:styleId="83">
    <w:name w:val="index 2"/>
    <w:basedOn w:val="1"/>
    <w:next w:val="1"/>
    <w:semiHidden/>
    <w:uiPriority w:val="99"/>
    <w:pPr>
      <w:ind w:left="480" w:hanging="240"/>
    </w:pPr>
  </w:style>
  <w:style w:type="paragraph" w:styleId="84">
    <w:name w:val="Title"/>
    <w:basedOn w:val="1"/>
    <w:next w:val="1"/>
    <w:link w:val="296"/>
    <w:semiHidden/>
    <w:qFormat/>
    <w:uiPriority w:val="10"/>
    <w:pPr>
      <w:contextualSpacing/>
    </w:pPr>
    <w:rPr>
      <w:rFonts w:cstheme="majorBidi"/>
      <w:spacing w:val="-10"/>
      <w:kern w:val="28"/>
      <w:sz w:val="56"/>
      <w:szCs w:val="56"/>
    </w:rPr>
  </w:style>
  <w:style w:type="paragraph" w:styleId="85">
    <w:name w:val="annotation subject"/>
    <w:basedOn w:val="28"/>
    <w:next w:val="28"/>
    <w:link w:val="277"/>
    <w:semiHidden/>
    <w:unhideWhenUsed/>
    <w:uiPriority w:val="99"/>
    <w:rPr>
      <w:b/>
      <w:bCs/>
    </w:rPr>
  </w:style>
  <w:style w:type="paragraph" w:styleId="86">
    <w:name w:val="Body Text First Indent"/>
    <w:basedOn w:val="34"/>
    <w:link w:val="303"/>
    <w:semiHidden/>
    <w:uiPriority w:val="99"/>
    <w:pPr>
      <w:spacing w:after="0"/>
      <w:ind w:firstLine="360"/>
    </w:pPr>
  </w:style>
  <w:style w:type="paragraph" w:styleId="87">
    <w:name w:val="Body Text First Indent 2"/>
    <w:basedOn w:val="35"/>
    <w:link w:val="304"/>
    <w:semiHidden/>
    <w:uiPriority w:val="99"/>
    <w:pPr>
      <w:spacing w:after="0"/>
      <w:ind w:firstLine="360"/>
    </w:pPr>
  </w:style>
  <w:style w:type="table" w:styleId="89">
    <w:name w:val="Table Grid"/>
    <w:basedOn w:val="8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0">
    <w:name w:val="Table Theme"/>
    <w:basedOn w:val="88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1">
    <w:name w:val="Table Colorful 1"/>
    <w:basedOn w:val="88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2">
    <w:name w:val="Table Colorful 2"/>
    <w:basedOn w:val="88"/>
    <w:semiHidden/>
    <w:unhideWhenUsed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93">
    <w:name w:val="Table Colorful 3"/>
    <w:basedOn w:val="88"/>
    <w:semiHidden/>
    <w:unhideWhenUsed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94">
    <w:name w:val="Table Elegant"/>
    <w:basedOn w:val="88"/>
    <w:semiHidden/>
    <w:unhideWhenUsed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95">
    <w:name w:val="Table Classic 1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Classic 2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3"/>
    <w:basedOn w:val="88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4"/>
    <w:basedOn w:val="88"/>
    <w:semiHidden/>
    <w:unhideWhenUsed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Simple 1"/>
    <w:basedOn w:val="88"/>
    <w:semiHidden/>
    <w:unhideWhenUsed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00">
    <w:name w:val="Table Simple 2"/>
    <w:basedOn w:val="88"/>
    <w:semiHidden/>
    <w:unhideWhenUsed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01">
    <w:name w:val="Table Simple 3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2">
    <w:name w:val="Table Subtle 1"/>
    <w:basedOn w:val="88"/>
    <w:semiHidden/>
    <w:unhideWhenUsed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3">
    <w:name w:val="Table Subtle 2"/>
    <w:basedOn w:val="88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4">
    <w:name w:val="Table 3D effects 1"/>
    <w:basedOn w:val="88"/>
    <w:semiHidden/>
    <w:unhideWhenUsed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105">
    <w:name w:val="Table 3D effects 2"/>
    <w:basedOn w:val="88"/>
    <w:semiHidden/>
    <w:unhideWhenUsed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3D effects 3"/>
    <w:basedOn w:val="88"/>
    <w:semiHidden/>
    <w:unhideWhenUsed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List 1"/>
    <w:basedOn w:val="88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List 2"/>
    <w:basedOn w:val="88"/>
    <w:semiHidden/>
    <w:unhideWhenUsed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List 3"/>
    <w:basedOn w:val="88"/>
    <w:semiHidden/>
    <w:unhideWhenUsed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10">
    <w:name w:val="Table List 4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11">
    <w:name w:val="Table List 5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2">
    <w:name w:val="Table List 6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List 7"/>
    <w:basedOn w:val="88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14">
    <w:name w:val="Table List 8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table" w:styleId="115">
    <w:name w:val="Table Contemporary"/>
    <w:basedOn w:val="88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6">
    <w:name w:val="Table Columns 1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7">
    <w:name w:val="Table Columns 2"/>
    <w:basedOn w:val="88"/>
    <w:semiHidden/>
    <w:unhideWhenUsed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8">
    <w:name w:val="Table Columns 3"/>
    <w:basedOn w:val="88"/>
    <w:semiHidden/>
    <w:unhideWhenUsed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9">
    <w:name w:val="Table Columns 4"/>
    <w:basedOn w:val="88"/>
    <w:semiHidden/>
    <w:unhideWhenUsed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88"/>
    <w:semiHidden/>
    <w:unhideWhenUsed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Grid 1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2">
    <w:name w:val="Table Grid 2"/>
    <w:basedOn w:val="88"/>
    <w:semiHidden/>
    <w:unhideWhenUsed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Grid 3"/>
    <w:basedOn w:val="88"/>
    <w:semiHidden/>
    <w:unhideWhenUsed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4">
    <w:name w:val="Table Grid 4"/>
    <w:basedOn w:val="88"/>
    <w:semiHidden/>
    <w:unhideWhenUsed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5">
    <w:name w:val="Table Grid 5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Grid 6"/>
    <w:basedOn w:val="88"/>
    <w:semiHidden/>
    <w:unhideWhenUsed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7">
    <w:name w:val="Table Grid 7"/>
    <w:basedOn w:val="88"/>
    <w:semiHidden/>
    <w:unhideWhenUsed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Grid 8"/>
    <w:basedOn w:val="88"/>
    <w:semiHidden/>
    <w:unhideWhenUsed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9">
    <w:name w:val="Table Web 1"/>
    <w:basedOn w:val="88"/>
    <w:semiHidden/>
    <w:unhideWhenUsed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0">
    <w:name w:val="Table Web 2"/>
    <w:basedOn w:val="88"/>
    <w:semiHidden/>
    <w:unhideWhenUsed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1">
    <w:name w:val="Table Web 3"/>
    <w:basedOn w:val="88"/>
    <w:semiHidden/>
    <w:unhideWhenUsed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2">
    <w:name w:val="Table Professional"/>
    <w:basedOn w:val="88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Light Shading"/>
    <w:basedOn w:val="88"/>
    <w:semiHidden/>
    <w:unhideWhenUsed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34">
    <w:name w:val="Light Shading Accent 1"/>
    <w:basedOn w:val="88"/>
    <w:semiHidden/>
    <w:unhideWhenUsed/>
    <w:uiPriority w:val="60"/>
    <w:rPr>
      <w:color w:val="0D2A4F" w:themeColor="accent1" w:themeShade="BF"/>
    </w:rPr>
    <w:tblPr>
      <w:tblBorders>
        <w:top w:val="single" w:color="123869" w:themeColor="accent1" w:sz="8" w:space="0"/>
        <w:bottom w:val="single" w:color="12386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23869" w:themeColor="accent1" w:sz="8" w:space="0"/>
          <w:left w:val="nil"/>
          <w:bottom w:val="single" w:color="123869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23869" w:themeColor="accent1" w:sz="8" w:space="0"/>
          <w:left w:val="nil"/>
          <w:bottom w:val="single" w:color="123869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</w:style>
  <w:style w:type="table" w:styleId="135">
    <w:name w:val="Light Shading Accent 2"/>
    <w:basedOn w:val="88"/>
    <w:semiHidden/>
    <w:unhideWhenUsed/>
    <w:uiPriority w:val="60"/>
    <w:rPr>
      <w:color w:val="009195" w:themeColor="accent2" w:themeShade="BF"/>
    </w:rPr>
    <w:tblPr>
      <w:tblBorders>
        <w:top w:val="single" w:color="00C1C7" w:themeColor="accent2" w:sz="8" w:space="0"/>
        <w:bottom w:val="single" w:color="00C1C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C1C7" w:themeColor="accent2" w:sz="8" w:space="0"/>
          <w:left w:val="nil"/>
          <w:bottom w:val="single" w:color="00C1C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C1C7" w:themeColor="accent2" w:sz="8" w:space="0"/>
          <w:left w:val="nil"/>
          <w:bottom w:val="single" w:color="00C1C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</w:style>
  <w:style w:type="table" w:styleId="136">
    <w:name w:val="Light Shading Accent 3"/>
    <w:basedOn w:val="88"/>
    <w:semiHidden/>
    <w:unhideWhenUsed/>
    <w:uiPriority w:val="60"/>
    <w:rPr>
      <w:color w:val="A2B2C6" w:themeColor="accent3" w:themeShade="BF"/>
    </w:rPr>
    <w:tblPr>
      <w:tblBorders>
        <w:top w:val="single" w:color="EDF0F4" w:themeColor="accent3" w:sz="8" w:space="0"/>
        <w:bottom w:val="single" w:color="EDF0F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DF0F4" w:themeColor="accent3" w:sz="8" w:space="0"/>
          <w:left w:val="nil"/>
          <w:bottom w:val="single" w:color="EDF0F4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DF0F4" w:themeColor="accent3" w:sz="8" w:space="0"/>
          <w:left w:val="nil"/>
          <w:bottom w:val="single" w:color="EDF0F4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</w:style>
  <w:style w:type="table" w:styleId="137">
    <w:name w:val="Light Shading Accent 4"/>
    <w:basedOn w:val="88"/>
    <w:semiHidden/>
    <w:unhideWhenUsed/>
    <w:uiPriority w:val="60"/>
    <w:rPr>
      <w:color w:val="87E6E6" w:themeColor="accent4" w:themeShade="BF"/>
    </w:rPr>
    <w:tblPr>
      <w:tblBorders>
        <w:top w:val="single" w:color="ECFBFB" w:themeColor="accent4" w:sz="8" w:space="0"/>
        <w:bottom w:val="single" w:color="ECFBFB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FBFB" w:themeColor="accent4" w:sz="8" w:space="0"/>
          <w:left w:val="nil"/>
          <w:bottom w:val="single" w:color="ECFBFB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FBFB" w:themeColor="accent4" w:sz="8" w:space="0"/>
          <w:left w:val="nil"/>
          <w:bottom w:val="single" w:color="ECFBFB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</w:style>
  <w:style w:type="table" w:styleId="138">
    <w:name w:val="Light Shading Accent 5"/>
    <w:basedOn w:val="88"/>
    <w:semiHidden/>
    <w:unhideWhenUsed/>
    <w:uiPriority w:val="60"/>
    <w:rPr>
      <w:color w:val="8FB7C7" w:themeColor="accent5" w:themeShade="BF"/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BE8ED" w:themeColor="accent5" w:sz="8" w:space="0"/>
          <w:left w:val="nil"/>
          <w:bottom w:val="single" w:color="DBE8ED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</w:style>
  <w:style w:type="table" w:styleId="139">
    <w:name w:val="Light Shading Accent 6"/>
    <w:basedOn w:val="88"/>
    <w:semiHidden/>
    <w:unhideWhenUsed/>
    <w:uiPriority w:val="60"/>
    <w:rPr>
      <w:color w:val="B5B5B5" w:themeColor="accent6" w:themeShade="BF"/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2F2F2" w:themeColor="accent6" w:sz="8" w:space="0"/>
          <w:left w:val="nil"/>
          <w:bottom w:val="single" w:color="F2F2F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</w:style>
  <w:style w:type="table" w:styleId="140">
    <w:name w:val="Light List"/>
    <w:basedOn w:val="88"/>
    <w:semiHidden/>
    <w:unhideWhenUsed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41">
    <w:name w:val="Light List Accent 1"/>
    <w:basedOn w:val="88"/>
    <w:semiHidden/>
    <w:unhideWhenUsed/>
    <w:uiPriority w:val="61"/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23869" w:themeColor="accent1" w:sz="6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  <w:tblStylePr w:type="band1Horz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</w:style>
  <w:style w:type="table" w:styleId="142">
    <w:name w:val="Light List Accent 2"/>
    <w:basedOn w:val="88"/>
    <w:semiHidden/>
    <w:unhideWhenUsed/>
    <w:uiPriority w:val="61"/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C1C7" w:themeColor="accent2" w:sz="6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  <w:tblStylePr w:type="band1Horz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</w:style>
  <w:style w:type="table" w:styleId="143">
    <w:name w:val="Light List Accent 3"/>
    <w:basedOn w:val="88"/>
    <w:semiHidden/>
    <w:unhideWhenUsed/>
    <w:uiPriority w:val="61"/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F0F4" w:themeColor="accent3" w:sz="6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  <w:tblStylePr w:type="band1Horz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</w:style>
  <w:style w:type="table" w:styleId="144">
    <w:name w:val="Light List Accent 4"/>
    <w:basedOn w:val="88"/>
    <w:semiHidden/>
    <w:unhideWhenUsed/>
    <w:uiPriority w:val="61"/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FBFB" w:themeColor="accent4" w:sz="6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  <w:tblStylePr w:type="band1Horz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</w:style>
  <w:style w:type="table" w:styleId="145">
    <w:name w:val="Light List Accent 5"/>
    <w:basedOn w:val="88"/>
    <w:semiHidden/>
    <w:unhideWhenUsed/>
    <w:uiPriority w:val="61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</w:style>
  <w:style w:type="table" w:styleId="146">
    <w:name w:val="Light List Accent 6"/>
    <w:basedOn w:val="88"/>
    <w:semiHidden/>
    <w:unhideWhenUsed/>
    <w:uiPriority w:val="61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</w:style>
  <w:style w:type="table" w:styleId="147">
    <w:name w:val="Light Grid"/>
    <w:basedOn w:val="88"/>
    <w:semiHidden/>
    <w:unhideWhenUsed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48">
    <w:name w:val="Light Grid Accent 1"/>
    <w:basedOn w:val="88"/>
    <w:semiHidden/>
    <w:unhideWhenUsed/>
    <w:qFormat/>
    <w:uiPriority w:val="62"/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  <w:insideH w:val="single" w:color="123869" w:themeColor="accent1" w:sz="8" w:space="0"/>
        <w:insideV w:val="single" w:color="123869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18" w:space="0"/>
          <w:right w:val="single" w:color="123869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23869" w:themeColor="accent1" w:sz="6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</w:tcPr>
    </w:tblStylePr>
    <w:tblStylePr w:type="band1Vert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  <w:insideV w:val="single" w:sz="8" w:space="0"/>
        </w:tcBorders>
        <w:shd w:val="clear" w:color="auto" w:fill="ADCAF1" w:themeFill="accent1" w:themeFillTint="3F"/>
      </w:tcPr>
    </w:tblStylePr>
    <w:tblStylePr w:type="band2Horz">
      <w:tblPr/>
      <w:tcPr>
        <w:tcBorders>
          <w:top w:val="single" w:color="123869" w:themeColor="accent1" w:sz="8" w:space="0"/>
          <w:left w:val="single" w:color="123869" w:themeColor="accent1" w:sz="8" w:space="0"/>
          <w:bottom w:val="single" w:color="123869" w:themeColor="accent1" w:sz="8" w:space="0"/>
          <w:right w:val="single" w:color="123869" w:themeColor="accent1" w:sz="8" w:space="0"/>
          <w:insideV w:val="single" w:sz="8" w:space="0"/>
        </w:tcBorders>
      </w:tcPr>
    </w:tblStylePr>
  </w:style>
  <w:style w:type="table" w:styleId="149">
    <w:name w:val="Light Grid Accent 2"/>
    <w:basedOn w:val="88"/>
    <w:semiHidden/>
    <w:unhideWhenUsed/>
    <w:uiPriority w:val="62"/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  <w:insideH w:val="single" w:color="00C1C7" w:themeColor="accent2" w:sz="8" w:space="0"/>
        <w:insideV w:val="single" w:color="00C1C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18" w:space="0"/>
          <w:right w:val="single" w:color="00C1C7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C1C7" w:themeColor="accent2" w:sz="6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</w:tcPr>
    </w:tblStylePr>
    <w:tblStylePr w:type="band1Vert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  <w:insideV w:val="single" w:sz="8" w:space="0"/>
        </w:tcBorders>
        <w:shd w:val="clear" w:color="auto" w:fill="B2FCFF" w:themeFill="accent2" w:themeFillTint="3F"/>
      </w:tcPr>
    </w:tblStylePr>
    <w:tblStylePr w:type="band2Horz">
      <w:tblPr/>
      <w:tcPr>
        <w:tcBorders>
          <w:top w:val="single" w:color="00C1C7" w:themeColor="accent2" w:sz="8" w:space="0"/>
          <w:left w:val="single" w:color="00C1C7" w:themeColor="accent2" w:sz="8" w:space="0"/>
          <w:bottom w:val="single" w:color="00C1C7" w:themeColor="accent2" w:sz="8" w:space="0"/>
          <w:right w:val="single" w:color="00C1C7" w:themeColor="accent2" w:sz="8" w:space="0"/>
          <w:insideV w:val="single" w:sz="8" w:space="0"/>
        </w:tcBorders>
      </w:tcPr>
    </w:tblStylePr>
  </w:style>
  <w:style w:type="table" w:styleId="150">
    <w:name w:val="Light Grid Accent 3"/>
    <w:basedOn w:val="88"/>
    <w:semiHidden/>
    <w:unhideWhenUsed/>
    <w:uiPriority w:val="62"/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  <w:insideH w:val="single" w:color="EDF0F4" w:themeColor="accent3" w:sz="8" w:space="0"/>
        <w:insideV w:val="single" w:color="EDF0F4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18" w:space="0"/>
          <w:right w:val="single" w:color="EDF0F4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DF0F4" w:themeColor="accent3" w:sz="6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</w:tcPr>
    </w:tblStylePr>
    <w:tblStylePr w:type="band1Vert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  <w:insideV w:val="single" w:sz="8" w:space="0"/>
        </w:tcBorders>
        <w:shd w:val="clear" w:color="auto" w:fill="FAFBFC" w:themeFill="accent3" w:themeFillTint="3F"/>
      </w:tcPr>
    </w:tblStylePr>
    <w:tblStylePr w:type="band2Horz">
      <w:tblPr/>
      <w:tcPr>
        <w:tcBorders>
          <w:top w:val="single" w:color="EDF0F4" w:themeColor="accent3" w:sz="8" w:space="0"/>
          <w:left w:val="single" w:color="EDF0F4" w:themeColor="accent3" w:sz="8" w:space="0"/>
          <w:bottom w:val="single" w:color="EDF0F4" w:themeColor="accent3" w:sz="8" w:space="0"/>
          <w:right w:val="single" w:color="EDF0F4" w:themeColor="accent3" w:sz="8" w:space="0"/>
          <w:insideV w:val="single" w:sz="8" w:space="0"/>
        </w:tcBorders>
      </w:tcPr>
    </w:tblStylePr>
  </w:style>
  <w:style w:type="table" w:styleId="151">
    <w:name w:val="Light Grid Accent 4"/>
    <w:basedOn w:val="88"/>
    <w:semiHidden/>
    <w:unhideWhenUsed/>
    <w:uiPriority w:val="62"/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  <w:insideH w:val="single" w:color="ECFBFB" w:themeColor="accent4" w:sz="8" w:space="0"/>
        <w:insideV w:val="single" w:color="ECFBFB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18" w:space="0"/>
          <w:right w:val="single" w:color="ECFBFB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FBFB" w:themeColor="accent4" w:sz="6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</w:tcPr>
    </w:tblStylePr>
    <w:tblStylePr w:type="band1Vert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  <w:insideV w:val="single" w:sz="8" w:space="0"/>
        </w:tcBorders>
        <w:shd w:val="clear" w:color="auto" w:fill="FAFEFE" w:themeFill="accent4" w:themeFillTint="3F"/>
      </w:tcPr>
    </w:tblStylePr>
    <w:tblStylePr w:type="band2Horz">
      <w:tblPr/>
      <w:tcPr>
        <w:tcBorders>
          <w:top w:val="single" w:color="ECFBFB" w:themeColor="accent4" w:sz="8" w:space="0"/>
          <w:left w:val="single" w:color="ECFBFB" w:themeColor="accent4" w:sz="8" w:space="0"/>
          <w:bottom w:val="single" w:color="ECFBFB" w:themeColor="accent4" w:sz="8" w:space="0"/>
          <w:right w:val="single" w:color="ECFBFB" w:themeColor="accent4" w:sz="8" w:space="0"/>
          <w:insideV w:val="single" w:sz="8" w:space="0"/>
        </w:tcBorders>
      </w:tcPr>
    </w:tblStylePr>
  </w:style>
  <w:style w:type="table" w:styleId="152">
    <w:name w:val="Light Grid Accent 5"/>
    <w:basedOn w:val="88"/>
    <w:semiHidden/>
    <w:unhideWhenUsed/>
    <w:uiPriority w:val="62"/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1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BE8ED" w:themeColor="accent5" w:sz="6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</w:tcPr>
    </w:tblStylePr>
    <w:tblStylePr w:type="band1Vert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  <w:shd w:val="clear" w:color="auto" w:fill="F6F9FA" w:themeFill="accent5" w:themeFillTint="3F"/>
      </w:tcPr>
    </w:tblStylePr>
    <w:tblStylePr w:type="band2Horz">
      <w:tblPr/>
      <w:tcPr>
        <w:tcBorders>
          <w:top w:val="single" w:color="DBE8ED" w:themeColor="accent5" w:sz="8" w:space="0"/>
          <w:left w:val="single" w:color="DBE8ED" w:themeColor="accent5" w:sz="8" w:space="0"/>
          <w:bottom w:val="single" w:color="DBE8ED" w:themeColor="accent5" w:sz="8" w:space="0"/>
          <w:right w:val="single" w:color="DBE8ED" w:themeColor="accent5" w:sz="8" w:space="0"/>
          <w:insideV w:val="single" w:sz="8" w:space="0"/>
        </w:tcBorders>
      </w:tcPr>
    </w:tblStylePr>
  </w:style>
  <w:style w:type="table" w:styleId="153">
    <w:name w:val="Light Grid Accent 6"/>
    <w:basedOn w:val="88"/>
    <w:semiHidden/>
    <w:unhideWhenUsed/>
    <w:uiPriority w:val="62"/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1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2F2F2" w:themeColor="accent6" w:sz="6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</w:tcPr>
    </w:tblStylePr>
    <w:tblStylePr w:type="band1Vert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  <w:shd w:val="clear" w:color="auto" w:fill="FBFBFB" w:themeFill="accent6" w:themeFillTint="3F"/>
      </w:tcPr>
    </w:tblStylePr>
    <w:tblStylePr w:type="band2Horz">
      <w:tblPr/>
      <w:tcPr>
        <w:tcBorders>
          <w:top w:val="single" w:color="F2F2F2" w:themeColor="accent6" w:sz="8" w:space="0"/>
          <w:left w:val="single" w:color="F2F2F2" w:themeColor="accent6" w:sz="8" w:space="0"/>
          <w:bottom w:val="single" w:color="F2F2F2" w:themeColor="accent6" w:sz="8" w:space="0"/>
          <w:right w:val="single" w:color="F2F2F2" w:themeColor="accent6" w:sz="8" w:space="0"/>
          <w:insideV w:val="single" w:sz="8" w:space="0"/>
        </w:tcBorders>
      </w:tcPr>
    </w:tblStylePr>
  </w:style>
  <w:style w:type="table" w:styleId="154">
    <w:name w:val="Medium Shading 1"/>
    <w:basedOn w:val="88"/>
    <w:semiHidden/>
    <w:unhideWhenUsed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5">
    <w:name w:val="Medium Shading 1 Accent 1"/>
    <w:basedOn w:val="88"/>
    <w:semiHidden/>
    <w:unhideWhenUsed/>
    <w:uiPriority w:val="63"/>
    <w:tblPr>
      <w:tblBorders>
        <w:top w:val="single" w:color="2064BB" w:themeColor="accent1" w:themeTint="BF" w:sz="8" w:space="0"/>
        <w:left w:val="single" w:color="2064BB" w:themeColor="accent1" w:themeTint="BF" w:sz="8" w:space="0"/>
        <w:bottom w:val="single" w:color="2064BB" w:themeColor="accent1" w:themeTint="BF" w:sz="8" w:space="0"/>
        <w:right w:val="single" w:color="2064BB" w:themeColor="accent1" w:themeTint="BF" w:sz="8" w:space="0"/>
        <w:insideH w:val="single" w:color="2064B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2064BB" w:themeColor="accent1" w:themeTint="BF" w:sz="8" w:space="0"/>
          <w:left w:val="single" w:color="2064BB" w:themeColor="accent1" w:themeTint="BF" w:sz="8" w:space="0"/>
          <w:bottom w:val="single" w:color="2064BB" w:themeColor="accent1" w:themeTint="BF" w:sz="8" w:space="0"/>
          <w:right w:val="single" w:color="2064BB" w:themeColor="accent1" w:themeTint="BF" w:sz="8" w:space="0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064BB" w:themeColor="accent1" w:themeTint="BF" w:sz="6" w:space="0"/>
          <w:left w:val="single" w:color="2064BB" w:themeColor="accent1" w:themeTint="BF" w:sz="8" w:space="0"/>
          <w:bottom w:val="single" w:color="2064BB" w:themeColor="accent1" w:themeTint="BF" w:sz="8" w:space="0"/>
          <w:right w:val="single" w:color="2064B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CAF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6">
    <w:name w:val="Medium Shading 1 Accent 2"/>
    <w:basedOn w:val="88"/>
    <w:semiHidden/>
    <w:unhideWhenUsed/>
    <w:uiPriority w:val="63"/>
    <w:tblPr>
      <w:tblBorders>
        <w:top w:val="single" w:color="16F7FF" w:themeColor="accent2" w:themeTint="BF" w:sz="8" w:space="0"/>
        <w:left w:val="single" w:color="16F7FF" w:themeColor="accent2" w:themeTint="BF" w:sz="8" w:space="0"/>
        <w:bottom w:val="single" w:color="16F7FF" w:themeColor="accent2" w:themeTint="BF" w:sz="8" w:space="0"/>
        <w:right w:val="single" w:color="16F7FF" w:themeColor="accent2" w:themeTint="BF" w:sz="8" w:space="0"/>
        <w:insideH w:val="single" w:color="16F7FF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6F7FF" w:themeColor="accent2" w:themeTint="BF" w:sz="8" w:space="0"/>
          <w:left w:val="single" w:color="16F7FF" w:themeColor="accent2" w:themeTint="BF" w:sz="8" w:space="0"/>
          <w:bottom w:val="single" w:color="16F7FF" w:themeColor="accent2" w:themeTint="BF" w:sz="8" w:space="0"/>
          <w:right w:val="single" w:color="16F7FF" w:themeColor="accent2" w:themeTint="BF" w:sz="8" w:space="0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6F7FF" w:themeColor="accent2" w:themeTint="BF" w:sz="6" w:space="0"/>
          <w:left w:val="single" w:color="16F7FF" w:themeColor="accent2" w:themeTint="BF" w:sz="8" w:space="0"/>
          <w:bottom w:val="single" w:color="16F7FF" w:themeColor="accent2" w:themeTint="BF" w:sz="8" w:space="0"/>
          <w:right w:val="single" w:color="16F7FF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C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7">
    <w:name w:val="Medium Shading 1 Accent 3"/>
    <w:basedOn w:val="88"/>
    <w:semiHidden/>
    <w:unhideWhenUsed/>
    <w:uiPriority w:val="63"/>
    <w:tblPr>
      <w:tblBorders>
        <w:top w:val="single" w:color="F1F3F6" w:themeColor="accent3" w:themeTint="BF" w:sz="8" w:space="0"/>
        <w:left w:val="single" w:color="F1F3F6" w:themeColor="accent3" w:themeTint="BF" w:sz="8" w:space="0"/>
        <w:bottom w:val="single" w:color="F1F3F6" w:themeColor="accent3" w:themeTint="BF" w:sz="8" w:space="0"/>
        <w:right w:val="single" w:color="F1F3F6" w:themeColor="accent3" w:themeTint="BF" w:sz="8" w:space="0"/>
        <w:insideH w:val="single" w:color="F1F3F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1F3F6" w:themeColor="accent3" w:themeTint="BF" w:sz="8" w:space="0"/>
          <w:left w:val="single" w:color="F1F3F6" w:themeColor="accent3" w:themeTint="BF" w:sz="8" w:space="0"/>
          <w:bottom w:val="single" w:color="F1F3F6" w:themeColor="accent3" w:themeTint="BF" w:sz="8" w:space="0"/>
          <w:right w:val="single" w:color="F1F3F6" w:themeColor="accent3" w:themeTint="BF" w:sz="8" w:space="0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F3F6" w:themeColor="accent3" w:themeTint="BF" w:sz="6" w:space="0"/>
          <w:left w:val="single" w:color="F1F3F6" w:themeColor="accent3" w:themeTint="BF" w:sz="8" w:space="0"/>
          <w:bottom w:val="single" w:color="F1F3F6" w:themeColor="accent3" w:themeTint="BF" w:sz="8" w:space="0"/>
          <w:right w:val="single" w:color="F1F3F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B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8">
    <w:name w:val="Medium Shading 1 Accent 4"/>
    <w:basedOn w:val="88"/>
    <w:semiHidden/>
    <w:unhideWhenUsed/>
    <w:uiPriority w:val="63"/>
    <w:tblPr>
      <w:tblBorders>
        <w:top w:val="single" w:color="F0FCFC" w:themeColor="accent4" w:themeTint="BF" w:sz="8" w:space="0"/>
        <w:left w:val="single" w:color="F0FCFC" w:themeColor="accent4" w:themeTint="BF" w:sz="8" w:space="0"/>
        <w:bottom w:val="single" w:color="F0FCFC" w:themeColor="accent4" w:themeTint="BF" w:sz="8" w:space="0"/>
        <w:right w:val="single" w:color="F0FCFC" w:themeColor="accent4" w:themeTint="BF" w:sz="8" w:space="0"/>
        <w:insideH w:val="single" w:color="F0FCF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0FCFC" w:themeColor="accent4" w:themeTint="BF" w:sz="8" w:space="0"/>
          <w:left w:val="single" w:color="F0FCFC" w:themeColor="accent4" w:themeTint="BF" w:sz="8" w:space="0"/>
          <w:bottom w:val="single" w:color="F0FCFC" w:themeColor="accent4" w:themeTint="BF" w:sz="8" w:space="0"/>
          <w:right w:val="single" w:color="F0FCFC" w:themeColor="accent4" w:themeTint="BF" w:sz="8" w:space="0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FCFC" w:themeColor="accent4" w:themeTint="BF" w:sz="6" w:space="0"/>
          <w:left w:val="single" w:color="F0FCFC" w:themeColor="accent4" w:themeTint="BF" w:sz="8" w:space="0"/>
          <w:bottom w:val="single" w:color="F0FCFC" w:themeColor="accent4" w:themeTint="BF" w:sz="8" w:space="0"/>
          <w:right w:val="single" w:color="F0FCF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EF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9">
    <w:name w:val="Medium Shading 1 Accent 5"/>
    <w:basedOn w:val="88"/>
    <w:semiHidden/>
    <w:unhideWhenUsed/>
    <w:uiPriority w:val="63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4EDF1" w:themeColor="accent5" w:themeTint="BF" w:sz="8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4EDF1" w:themeColor="accent5" w:themeTint="BF" w:sz="6" w:space="0"/>
          <w:left w:val="single" w:color="E4EDF1" w:themeColor="accent5" w:themeTint="BF" w:sz="8" w:space="0"/>
          <w:bottom w:val="single" w:color="E4EDF1" w:themeColor="accent5" w:themeTint="BF" w:sz="8" w:space="0"/>
          <w:right w:val="single" w:color="E4EDF1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9F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0">
    <w:name w:val="Medium Shading 1 Accent 6"/>
    <w:basedOn w:val="88"/>
    <w:semiHidden/>
    <w:unhideWhenUsed/>
    <w:uiPriority w:val="63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5F5F5" w:themeColor="accent6" w:themeTint="BF" w:sz="8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F5F5" w:themeColor="accent6" w:themeTint="BF" w:sz="6" w:space="0"/>
          <w:left w:val="single" w:color="F5F5F5" w:themeColor="accent6" w:themeTint="BF" w:sz="8" w:space="0"/>
          <w:bottom w:val="single" w:color="F5F5F5" w:themeColor="accent6" w:themeTint="BF" w:sz="8" w:space="0"/>
          <w:right w:val="single" w:color="F5F5F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1">
    <w:name w:val="Medium Shading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2">
    <w:name w:val="Medium Shading 2 Accent 1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3">
    <w:name w:val="Medium Shading 2 Accent 2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4">
    <w:name w:val="Medium Shading 2 Accent 3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5">
    <w:name w:val="Medium Shading 2 Accent 4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6">
    <w:name w:val="Medium Shading 2 Accent 5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7">
    <w:name w:val="Medium Shading 2 Accent 6"/>
    <w:basedOn w:val="88"/>
    <w:semiHidden/>
    <w:unhideWhenUsed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68">
    <w:name w:val="Medium Lis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69">
    <w:name w:val="Medium List 1 Accent 1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123869" w:themeColor="accent1" w:sz="8" w:space="0"/>
        <w:bottom w:val="single" w:color="123869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23869" w:themeColor="accent1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123869" w:themeColor="accent1" w:sz="8" w:space="0"/>
          <w:bottom w:val="single" w:color="123869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23869" w:themeColor="accent1" w:sz="8" w:space="0"/>
          <w:bottom w:val="single" w:color="123869" w:themeColor="accent1" w:sz="8" w:space="0"/>
        </w:tcBorders>
      </w:tcPr>
    </w:tblStylePr>
    <w:tblStylePr w:type="band1Vert">
      <w:tblPr/>
      <w:tcPr>
        <w:shd w:val="clear" w:color="auto" w:fill="ADCAF1" w:themeFill="accent1" w:themeFillTint="3F"/>
      </w:tcPr>
    </w:tblStylePr>
    <w:tblStylePr w:type="band1Horz">
      <w:tblPr/>
      <w:tcPr>
        <w:shd w:val="clear" w:color="auto" w:fill="ADCAF1" w:themeFill="accent1" w:themeFillTint="3F"/>
      </w:tcPr>
    </w:tblStylePr>
  </w:style>
  <w:style w:type="table" w:styleId="170">
    <w:name w:val="Medium List 1 Accent 2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8" w:space="0"/>
        <w:bottom w:val="single" w:color="00C1C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C1C7" w:themeColor="accent2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C1C7" w:themeColor="accent2" w:sz="8" w:space="0"/>
          <w:bottom w:val="single" w:color="00C1C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C1C7" w:themeColor="accent2" w:sz="8" w:space="0"/>
          <w:bottom w:val="single" w:color="00C1C7" w:themeColor="accent2" w:sz="8" w:space="0"/>
        </w:tcBorders>
      </w:tcPr>
    </w:tblStylePr>
    <w:tblStylePr w:type="band1Vert">
      <w:tblPr/>
      <w:tcPr>
        <w:shd w:val="clear" w:color="auto" w:fill="B2FCFF" w:themeFill="accent2" w:themeFillTint="3F"/>
      </w:tcPr>
    </w:tblStylePr>
    <w:tblStylePr w:type="band1Horz">
      <w:tblPr/>
      <w:tcPr>
        <w:shd w:val="clear" w:color="auto" w:fill="B2FCFF" w:themeFill="accent2" w:themeFillTint="3F"/>
      </w:tcPr>
    </w:tblStylePr>
  </w:style>
  <w:style w:type="table" w:styleId="171">
    <w:name w:val="Medium List 1 Accent 3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8" w:space="0"/>
        <w:bottom w:val="single" w:color="EDF0F4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DF0F4" w:themeColor="accent3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EDF0F4" w:themeColor="accent3" w:sz="8" w:space="0"/>
          <w:bottom w:val="single" w:color="EDF0F4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DF0F4" w:themeColor="accent3" w:sz="8" w:space="0"/>
          <w:bottom w:val="single" w:color="EDF0F4" w:themeColor="accent3" w:sz="8" w:space="0"/>
        </w:tcBorders>
      </w:tcPr>
    </w:tblStylePr>
    <w:tblStylePr w:type="band1Vert">
      <w:tblPr/>
      <w:tcPr>
        <w:shd w:val="clear" w:color="auto" w:fill="FAFBFC" w:themeFill="accent3" w:themeFillTint="3F"/>
      </w:tcPr>
    </w:tblStylePr>
    <w:tblStylePr w:type="band1Horz">
      <w:tblPr/>
      <w:tcPr>
        <w:shd w:val="clear" w:color="auto" w:fill="FAFBFC" w:themeFill="accent3" w:themeFillTint="3F"/>
      </w:tcPr>
    </w:tblStylePr>
  </w:style>
  <w:style w:type="table" w:styleId="172">
    <w:name w:val="Medium List 1 Accent 4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8" w:space="0"/>
        <w:bottom w:val="single" w:color="ECFBFB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FBFB" w:themeColor="accent4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FBFB" w:themeColor="accent4" w:sz="8" w:space="0"/>
          <w:bottom w:val="single" w:color="ECFBFB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FBFB" w:themeColor="accent4" w:sz="8" w:space="0"/>
          <w:bottom w:val="single" w:color="ECFBFB" w:themeColor="accent4" w:sz="8" w:space="0"/>
        </w:tcBorders>
      </w:tcPr>
    </w:tblStylePr>
    <w:tblStylePr w:type="band1Vert">
      <w:tblPr/>
      <w:tcPr>
        <w:shd w:val="clear" w:color="auto" w:fill="FAFEFE" w:themeFill="accent4" w:themeFillTint="3F"/>
      </w:tcPr>
    </w:tblStylePr>
    <w:tblStylePr w:type="band1Horz">
      <w:tblPr/>
      <w:tcPr>
        <w:shd w:val="clear" w:color="auto" w:fill="FAFEFE" w:themeFill="accent4" w:themeFillTint="3F"/>
      </w:tcPr>
    </w:tblStylePr>
  </w:style>
  <w:style w:type="table" w:styleId="173">
    <w:name w:val="Medium List 1 Accent 5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bottom w:val="single" w:color="DBE8ED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BE8ED" w:themeColor="accent5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BE8ED" w:themeColor="accent5" w:sz="8" w:space="0"/>
          <w:bottom w:val="single" w:color="DBE8ED" w:themeColor="accent5" w:sz="8" w:space="0"/>
        </w:tcBorders>
      </w:tcPr>
    </w:tblStylePr>
    <w:tblStylePr w:type="band1Vert">
      <w:tblPr/>
      <w:tcPr>
        <w:shd w:val="clear" w:color="auto" w:fill="F6F9FA" w:themeFill="accent5" w:themeFillTint="3F"/>
      </w:tcPr>
    </w:tblStylePr>
    <w:tblStylePr w:type="band1Horz">
      <w:tblPr/>
      <w:tcPr>
        <w:shd w:val="clear" w:color="auto" w:fill="F6F9FA" w:themeFill="accent5" w:themeFillTint="3F"/>
      </w:tcPr>
    </w:tblStylePr>
  </w:style>
  <w:style w:type="table" w:styleId="174">
    <w:name w:val="Medium List 1 Accent 6"/>
    <w:basedOn w:val="88"/>
    <w:semiHidden/>
    <w:unhideWhenUsed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bottom w:val="single" w:color="F2F2F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2F2F2" w:themeColor="accent6" w:sz="8" w:space="0"/>
        </w:tcBorders>
      </w:tcPr>
    </w:tblStylePr>
    <w:tblStylePr w:type="lastRow">
      <w:rPr>
        <w:b/>
        <w:bCs/>
        <w:color w:val="5E5E5E" w:themeColor="text2"/>
        <w14:textFill>
          <w14:solidFill>
            <w14:schemeClr w14:val="tx2"/>
          </w14:solidFill>
        </w14:textFill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2F2F2" w:themeColor="accent6" w:sz="8" w:space="0"/>
          <w:bottom w:val="single" w:color="F2F2F2" w:themeColor="accent6" w:sz="8" w:space="0"/>
        </w:tcBorders>
      </w:tcPr>
    </w:tblStylePr>
    <w:tblStylePr w:type="band1Vert">
      <w:tblPr/>
      <w:tcPr>
        <w:shd w:val="clear" w:color="auto" w:fill="FBFBFB" w:themeFill="accent6" w:themeFillTint="3F"/>
      </w:tcPr>
    </w:tblStylePr>
    <w:tblStylePr w:type="band1Horz">
      <w:tblPr/>
      <w:tcPr>
        <w:shd w:val="clear" w:color="auto" w:fill="FBFBFB" w:themeFill="accent6" w:themeFillTint="3F"/>
      </w:tcPr>
    </w:tblStylePr>
  </w:style>
  <w:style w:type="table" w:styleId="175">
    <w:name w:val="Medium Lis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6">
    <w:name w:val="Medium List 2 Accent 1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23869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23869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23869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CAF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7">
    <w:name w:val="Medium List 2 Accent 2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C1C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C1C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C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8">
    <w:name w:val="Medium List 2 Accent 3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DF0F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DF0F4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DF0F4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BFC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9">
    <w:name w:val="Medium List 2 Accent 4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FBFB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FBFB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FBFB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EF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0">
    <w:name w:val="Medium List 2 Accent 5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BE8ED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BE8ED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9F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1">
    <w:name w:val="Medium List 2 Accent 6"/>
    <w:basedOn w:val="88"/>
    <w:semiHidden/>
    <w:unhideWhenUsed/>
    <w:uiPriority w:val="66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2F2F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2F2F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Grid 1"/>
    <w:basedOn w:val="88"/>
    <w:semiHidden/>
    <w:unhideWhenUsed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83">
    <w:name w:val="Medium Grid 1 Accent 1"/>
    <w:basedOn w:val="88"/>
    <w:semiHidden/>
    <w:unhideWhenUsed/>
    <w:uiPriority w:val="67"/>
    <w:tblPr>
      <w:tblBorders>
        <w:top w:val="single" w:color="2064BB" w:themeColor="accent1" w:themeTint="BF" w:sz="8" w:space="0"/>
        <w:left w:val="single" w:color="2064BB" w:themeColor="accent1" w:themeTint="BF" w:sz="8" w:space="0"/>
        <w:bottom w:val="single" w:color="2064BB" w:themeColor="accent1" w:themeTint="BF" w:sz="8" w:space="0"/>
        <w:right w:val="single" w:color="2064BB" w:themeColor="accent1" w:themeTint="BF" w:sz="8" w:space="0"/>
        <w:insideH w:val="single" w:color="2064BB" w:themeColor="accent1" w:themeTint="BF" w:sz="8" w:space="0"/>
        <w:insideV w:val="single" w:color="2064BB" w:themeColor="accent1" w:themeTint="BF" w:sz="8" w:space="0"/>
      </w:tblBorders>
    </w:tblPr>
    <w:tcPr>
      <w:shd w:val="clear" w:color="auto" w:fill="ADCAF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064B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A96E2" w:themeFill="accent1" w:themeFillTint="7F"/>
      </w:tcPr>
    </w:tblStylePr>
    <w:tblStylePr w:type="band1Horz">
      <w:tblPr/>
      <w:tcPr>
        <w:shd w:val="clear" w:color="auto" w:fill="5A96E2" w:themeFill="accent1" w:themeFillTint="7F"/>
      </w:tcPr>
    </w:tblStylePr>
  </w:style>
  <w:style w:type="table" w:styleId="184">
    <w:name w:val="Medium Grid 1 Accent 2"/>
    <w:basedOn w:val="88"/>
    <w:semiHidden/>
    <w:unhideWhenUsed/>
    <w:uiPriority w:val="67"/>
    <w:tblPr>
      <w:tblBorders>
        <w:top w:val="single" w:color="16F7FF" w:themeColor="accent2" w:themeTint="BF" w:sz="8" w:space="0"/>
        <w:left w:val="single" w:color="16F7FF" w:themeColor="accent2" w:themeTint="BF" w:sz="8" w:space="0"/>
        <w:bottom w:val="single" w:color="16F7FF" w:themeColor="accent2" w:themeTint="BF" w:sz="8" w:space="0"/>
        <w:right w:val="single" w:color="16F7FF" w:themeColor="accent2" w:themeTint="BF" w:sz="8" w:space="0"/>
        <w:insideH w:val="single" w:color="16F7FF" w:themeColor="accent2" w:themeTint="BF" w:sz="8" w:space="0"/>
        <w:insideV w:val="single" w:color="16F7FF" w:themeColor="accent2" w:themeTint="BF" w:sz="8" w:space="0"/>
      </w:tblBorders>
    </w:tblPr>
    <w:tcPr>
      <w:shd w:val="clear" w:color="auto" w:fill="B2FC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6F7FF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FAFE" w:themeFill="accent2" w:themeFillTint="7F"/>
      </w:tcPr>
    </w:tblStylePr>
    <w:tblStylePr w:type="band1Horz">
      <w:tblPr/>
      <w:tcPr>
        <w:shd w:val="clear" w:color="auto" w:fill="64FAFE" w:themeFill="accent2" w:themeFillTint="7F"/>
      </w:tcPr>
    </w:tblStylePr>
  </w:style>
  <w:style w:type="table" w:styleId="185">
    <w:name w:val="Medium Grid 1 Accent 3"/>
    <w:basedOn w:val="88"/>
    <w:semiHidden/>
    <w:unhideWhenUsed/>
    <w:uiPriority w:val="67"/>
    <w:tblPr>
      <w:tblBorders>
        <w:top w:val="single" w:color="F1F3F6" w:themeColor="accent3" w:themeTint="BF" w:sz="8" w:space="0"/>
        <w:left w:val="single" w:color="F1F3F6" w:themeColor="accent3" w:themeTint="BF" w:sz="8" w:space="0"/>
        <w:bottom w:val="single" w:color="F1F3F6" w:themeColor="accent3" w:themeTint="BF" w:sz="8" w:space="0"/>
        <w:right w:val="single" w:color="F1F3F6" w:themeColor="accent3" w:themeTint="BF" w:sz="8" w:space="0"/>
        <w:insideH w:val="single" w:color="F1F3F6" w:themeColor="accent3" w:themeTint="BF" w:sz="8" w:space="0"/>
        <w:insideV w:val="single" w:color="F1F3F6" w:themeColor="accent3" w:themeTint="BF" w:sz="8" w:space="0"/>
      </w:tblBorders>
    </w:tblPr>
    <w:tcPr>
      <w:shd w:val="clear" w:color="auto" w:fill="FAFBFC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F3F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7F9" w:themeFill="accent3" w:themeFillTint="7F"/>
      </w:tcPr>
    </w:tblStylePr>
    <w:tblStylePr w:type="band1Horz">
      <w:tblPr/>
      <w:tcPr>
        <w:shd w:val="clear" w:color="auto" w:fill="F6F7F9" w:themeFill="accent3" w:themeFillTint="7F"/>
      </w:tcPr>
    </w:tblStylePr>
  </w:style>
  <w:style w:type="table" w:styleId="186">
    <w:name w:val="Medium Grid 1 Accent 4"/>
    <w:basedOn w:val="88"/>
    <w:semiHidden/>
    <w:unhideWhenUsed/>
    <w:uiPriority w:val="67"/>
    <w:tblPr>
      <w:tblBorders>
        <w:top w:val="single" w:color="F0FCFC" w:themeColor="accent4" w:themeTint="BF" w:sz="8" w:space="0"/>
        <w:left w:val="single" w:color="F0FCFC" w:themeColor="accent4" w:themeTint="BF" w:sz="8" w:space="0"/>
        <w:bottom w:val="single" w:color="F0FCFC" w:themeColor="accent4" w:themeTint="BF" w:sz="8" w:space="0"/>
        <w:right w:val="single" w:color="F0FCFC" w:themeColor="accent4" w:themeTint="BF" w:sz="8" w:space="0"/>
        <w:insideH w:val="single" w:color="F0FCFC" w:themeColor="accent4" w:themeTint="BF" w:sz="8" w:space="0"/>
        <w:insideV w:val="single" w:color="F0FCFC" w:themeColor="accent4" w:themeTint="BF" w:sz="8" w:space="0"/>
      </w:tblBorders>
    </w:tblPr>
    <w:tcPr>
      <w:shd w:val="clear" w:color="auto" w:fill="FAFEF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0FCF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187">
    <w:name w:val="Medium Grid 1 Accent 5"/>
    <w:basedOn w:val="88"/>
    <w:semiHidden/>
    <w:unhideWhenUsed/>
    <w:uiPriority w:val="67"/>
    <w:tblPr>
      <w:tblBorders>
        <w:top w:val="single" w:color="E4EDF1" w:themeColor="accent5" w:themeTint="BF" w:sz="8" w:space="0"/>
        <w:left w:val="single" w:color="E4EDF1" w:themeColor="accent5" w:themeTint="BF" w:sz="8" w:space="0"/>
        <w:bottom w:val="single" w:color="E4EDF1" w:themeColor="accent5" w:themeTint="BF" w:sz="8" w:space="0"/>
        <w:right w:val="single" w:color="E4EDF1" w:themeColor="accent5" w:themeTint="BF" w:sz="8" w:space="0"/>
        <w:insideH w:val="single" w:color="E4EDF1" w:themeColor="accent5" w:themeTint="BF" w:sz="8" w:space="0"/>
        <w:insideV w:val="single" w:color="E4EDF1" w:themeColor="accent5" w:themeTint="BF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4EDF1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188">
    <w:name w:val="Medium Grid 1 Accent 6"/>
    <w:basedOn w:val="88"/>
    <w:semiHidden/>
    <w:unhideWhenUsed/>
    <w:uiPriority w:val="67"/>
    <w:tblPr>
      <w:tblBorders>
        <w:top w:val="single" w:color="F5F5F5" w:themeColor="accent6" w:themeTint="BF" w:sz="8" w:space="0"/>
        <w:left w:val="single" w:color="F5F5F5" w:themeColor="accent6" w:themeTint="BF" w:sz="8" w:space="0"/>
        <w:bottom w:val="single" w:color="F5F5F5" w:themeColor="accent6" w:themeTint="BF" w:sz="8" w:space="0"/>
        <w:right w:val="single" w:color="F5F5F5" w:themeColor="accent6" w:themeTint="BF" w:sz="8" w:space="0"/>
        <w:insideH w:val="single" w:color="F5F5F5" w:themeColor="accent6" w:themeTint="BF" w:sz="8" w:space="0"/>
        <w:insideV w:val="single" w:color="F5F5F5" w:themeColor="accent6" w:themeTint="BF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5F5F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table" w:styleId="189">
    <w:name w:val="Medium Grid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0">
    <w:name w:val="Medium Grid 2 Accent 1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123869" w:themeColor="accent1" w:sz="8" w:space="0"/>
        <w:left w:val="single" w:color="123869" w:themeColor="accent1" w:sz="8" w:space="0"/>
        <w:bottom w:val="single" w:color="123869" w:themeColor="accent1" w:sz="8" w:space="0"/>
        <w:right w:val="single" w:color="123869" w:themeColor="accent1" w:sz="8" w:space="0"/>
        <w:insideH w:val="single" w:color="123869" w:themeColor="accent1" w:sz="8" w:space="0"/>
        <w:insideV w:val="single" w:color="123869" w:themeColor="accent1" w:sz="8" w:space="0"/>
      </w:tblBorders>
    </w:tblPr>
    <w:tcPr>
      <w:shd w:val="clear" w:color="auto" w:fill="ADCAF1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EEAF9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D4F3" w:themeFill="accent1" w:themeFillTint="33"/>
      </w:tcPr>
    </w:tblStylePr>
    <w:tblStylePr w:type="band1Vert">
      <w:tblPr/>
      <w:tcPr>
        <w:shd w:val="clear" w:color="auto" w:fill="5A96E2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5A96E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1">
    <w:name w:val="Medium Grid 2 Accent 2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8" w:space="0"/>
        <w:left w:val="single" w:color="00C1C7" w:themeColor="accent2" w:sz="8" w:space="0"/>
        <w:bottom w:val="single" w:color="00C1C7" w:themeColor="accent2" w:sz="8" w:space="0"/>
        <w:right w:val="single" w:color="00C1C7" w:themeColor="accent2" w:sz="8" w:space="0"/>
        <w:insideH w:val="single" w:color="00C1C7" w:themeColor="accent2" w:sz="8" w:space="0"/>
        <w:insideV w:val="single" w:color="00C1C7" w:themeColor="accent2" w:sz="8" w:space="0"/>
      </w:tblBorders>
    </w:tblPr>
    <w:tcPr>
      <w:shd w:val="clear" w:color="auto" w:fill="B2FCFF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FEFF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FDFE" w:themeFill="accent2" w:themeFillTint="33"/>
      </w:tcPr>
    </w:tblStylePr>
    <w:tblStylePr w:type="band1Vert">
      <w:tblPr/>
      <w:tcPr>
        <w:shd w:val="clear" w:color="auto" w:fill="64FAFE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4FAF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2">
    <w:name w:val="Medium Grid 2 Accent 3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8" w:space="0"/>
        <w:left w:val="single" w:color="EDF0F4" w:themeColor="accent3" w:sz="8" w:space="0"/>
        <w:bottom w:val="single" w:color="EDF0F4" w:themeColor="accent3" w:sz="8" w:space="0"/>
        <w:right w:val="single" w:color="EDF0F4" w:themeColor="accent3" w:sz="8" w:space="0"/>
        <w:insideH w:val="single" w:color="EDF0F4" w:themeColor="accent3" w:sz="8" w:space="0"/>
        <w:insideV w:val="single" w:color="EDF0F4" w:themeColor="accent3" w:sz="8" w:space="0"/>
      </w:tblBorders>
    </w:tblPr>
    <w:tcPr>
      <w:shd w:val="clear" w:color="auto" w:fill="FAFBFC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C" w:themeFill="accent3" w:themeFillTint="33"/>
      </w:tcPr>
    </w:tblStylePr>
    <w:tblStylePr w:type="band1Vert">
      <w:tblPr/>
      <w:tcPr>
        <w:shd w:val="clear" w:color="auto" w:fill="F6F7F9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6F7F9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3">
    <w:name w:val="Medium Grid 2 Accent 4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8" w:space="0"/>
        <w:left w:val="single" w:color="ECFBFB" w:themeColor="accent4" w:sz="8" w:space="0"/>
        <w:bottom w:val="single" w:color="ECFBFB" w:themeColor="accent4" w:sz="8" w:space="0"/>
        <w:right w:val="single" w:color="ECFBFB" w:themeColor="accent4" w:sz="8" w:space="0"/>
        <w:insideH w:val="single" w:color="ECFBFB" w:themeColor="accent4" w:sz="8" w:space="0"/>
        <w:insideV w:val="single" w:color="ECFBFB" w:themeColor="accent4" w:sz="8" w:space="0"/>
      </w:tblBorders>
    </w:tblPr>
    <w:tcPr>
      <w:shd w:val="clear" w:color="auto" w:fill="FAFEFE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EFE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EFE" w:themeFill="accent4" w:themeFillTint="33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5FDF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5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8" w:space="0"/>
        <w:left w:val="single" w:color="DBE8ED" w:themeColor="accent5" w:sz="8" w:space="0"/>
        <w:bottom w:val="single" w:color="DBE8ED" w:themeColor="accent5" w:sz="8" w:space="0"/>
        <w:right w:val="single" w:color="DBE8ED" w:themeColor="accent5" w:sz="8" w:space="0"/>
        <w:insideH w:val="single" w:color="DBE8ED" w:themeColor="accent5" w:sz="8" w:space="0"/>
        <w:insideV w:val="single" w:color="DBE8ED" w:themeColor="accent5" w:sz="8" w:space="0"/>
      </w:tblBorders>
    </w:tblPr>
    <w:tcPr>
      <w:shd w:val="clear" w:color="auto" w:fill="F6F9FA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FCF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AFB" w:themeFill="accent5" w:themeFillTint="33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DF3F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6"/>
    <w:basedOn w:val="88"/>
    <w:semiHidden/>
    <w:unhideWhenUsed/>
    <w:uiPriority w:val="68"/>
    <w:rPr>
      <w:rFonts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8" w:space="0"/>
        <w:left w:val="single" w:color="F2F2F2" w:themeColor="accent6" w:sz="8" w:space="0"/>
        <w:bottom w:val="single" w:color="F2F2F2" w:themeColor="accent6" w:sz="8" w:space="0"/>
        <w:right w:val="single" w:color="F2F2F2" w:themeColor="accent6" w:sz="8" w:space="0"/>
        <w:insideH w:val="single" w:color="F2F2F2" w:themeColor="accent6" w:sz="8" w:space="0"/>
        <w:insideV w:val="single" w:color="F2F2F2" w:themeColor="accent6" w:sz="8" w:space="0"/>
      </w:tblBorders>
    </w:tblPr>
    <w:tcPr>
      <w:shd w:val="clear" w:color="auto" w:fill="FBFBFB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DF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CFC" w:themeFill="accent6" w:themeFillTint="33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F8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97">
    <w:name w:val="Medium Grid 3 Accent 1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DCAF1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23869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123869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23869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23869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5A96E2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5A96E2" w:themeFill="accent1" w:themeFillTint="7F"/>
      </w:tcPr>
    </w:tblStylePr>
  </w:style>
  <w:style w:type="table" w:styleId="198">
    <w:name w:val="Medium Grid 3 Accent 2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2FCFF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C1C7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C1C7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C1C7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C1C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4FAFE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4FAFE" w:themeFill="accent2" w:themeFillTint="7F"/>
      </w:tcPr>
    </w:tblStylePr>
  </w:style>
  <w:style w:type="table" w:styleId="199">
    <w:name w:val="Medium Grid 3 Accent 3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BFC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F0F4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DF0F4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DF0F4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DF0F4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6F7F9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6F7F9" w:themeFill="accent3" w:themeFillTint="7F"/>
      </w:tcPr>
    </w:tblStylePr>
  </w:style>
  <w:style w:type="table" w:styleId="200">
    <w:name w:val="Medium Grid 3 Accent 4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FEFE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FBFB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FBFB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FBFB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FBFB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FDF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5FDFD" w:themeFill="accent4" w:themeFillTint="7F"/>
      </w:tcPr>
    </w:tblStylePr>
  </w:style>
  <w:style w:type="table" w:styleId="201">
    <w:name w:val="Medium Grid 3 Accent 5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F9FA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BE8ED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BE8ED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BE8ED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DF3F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DF3F6" w:themeFill="accent5" w:themeFillTint="7F"/>
      </w:tcPr>
    </w:tblStylePr>
  </w:style>
  <w:style w:type="table" w:styleId="202">
    <w:name w:val="Medium Grid 3 Accent 6"/>
    <w:basedOn w:val="88"/>
    <w:semiHidden/>
    <w:unhideWhenUsed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FBFB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2F2F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2F2F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2F2F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F8F8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F8F8" w:themeFill="accent6" w:themeFillTint="7F"/>
      </w:tcPr>
    </w:tblStylePr>
  </w:style>
  <w:style w:type="table" w:styleId="203">
    <w:name w:val="Dark List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04">
    <w:name w:val="Dark List Accent 1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12386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81B3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D294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294E" w:themeFill="accent1" w:themeFillShade="BF"/>
      </w:tcPr>
    </w:tblStylePr>
  </w:style>
  <w:style w:type="table" w:styleId="205">
    <w:name w:val="Dark List Accent 2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C1C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606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9095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095" w:themeFill="accent2" w:themeFillShade="BF"/>
      </w:tcPr>
    </w:tblStylePr>
  </w:style>
  <w:style w:type="table" w:styleId="206">
    <w:name w:val="Dark List Accent 3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DF0F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A739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2B1C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2B1C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C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B1C6" w:themeFill="accent3" w:themeFillShade="BF"/>
      </w:tcPr>
    </w:tblStylePr>
  </w:style>
  <w:style w:type="table" w:styleId="207">
    <w:name w:val="Dark List Accent 4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FBF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AC8C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7E5E5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7E5E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E5E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E5E5" w:themeFill="accent4" w:themeFillShade="BF"/>
      </w:tcPr>
    </w:tblStylePr>
  </w:style>
  <w:style w:type="table" w:styleId="208">
    <w:name w:val="Dark List Accent 5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BE8E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829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EB7C6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B7C6" w:themeFill="accent5" w:themeFillShade="BF"/>
      </w:tcPr>
    </w:tblStylePr>
  </w:style>
  <w:style w:type="table" w:styleId="209">
    <w:name w:val="Dark List Accent 6"/>
    <w:basedOn w:val="88"/>
    <w:semiHidden/>
    <w:unhideWhenUsed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2F2F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787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B5B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6" w:themeFillShade="BF"/>
      </w:tcPr>
    </w:tblStylePr>
  </w:style>
  <w:style w:type="table" w:styleId="210">
    <w:name w:val="Colorful Shading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1">
    <w:name w:val="Colorful Shading Accent 1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24" w:space="0"/>
        <w:left w:val="single" w:color="123869" w:themeColor="accent1" w:sz="4" w:space="0"/>
        <w:bottom w:val="single" w:color="123869" w:themeColor="accent1" w:sz="4" w:space="0"/>
        <w:right w:val="single" w:color="123869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A213E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A213E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13E" w:themeFill="accent1" w:themeFillShade="99"/>
      </w:tcPr>
    </w:tblStylePr>
    <w:tblStylePr w:type="band1Vert">
      <w:tblPr/>
      <w:tcPr>
        <w:shd w:val="clear" w:color="auto" w:fill="7AAAE8" w:themeFill="accent1" w:themeFillTint="66"/>
      </w:tcPr>
    </w:tblStylePr>
    <w:tblStylePr w:type="band1Horz">
      <w:tblPr/>
      <w:tcPr>
        <w:shd w:val="clear" w:color="auto" w:fill="5A96E2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C1C7" w:themeColor="accent2" w:sz="24" w:space="0"/>
        <w:left w:val="single" w:color="00C1C7" w:themeColor="accent2" w:sz="4" w:space="0"/>
        <w:bottom w:val="single" w:color="00C1C7" w:themeColor="accent2" w:sz="4" w:space="0"/>
        <w:right w:val="single" w:color="00C1C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C1C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7377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7377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377" w:themeFill="accent2" w:themeFillShade="99"/>
      </w:tcPr>
    </w:tblStylePr>
    <w:tblStylePr w:type="band1Vert">
      <w:tblPr/>
      <w:tcPr>
        <w:shd w:val="clear" w:color="auto" w:fill="82FBFF" w:themeFill="accent2" w:themeFillTint="66"/>
      </w:tcPr>
    </w:tblStylePr>
    <w:tblStylePr w:type="band1Horz">
      <w:tblPr/>
      <w:tcPr>
        <w:shd w:val="clear" w:color="auto" w:fill="64FAFE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FBFB" w:themeColor="accent4" w:sz="24" w:space="0"/>
        <w:left w:val="single" w:color="EDF0F4" w:themeColor="accent3" w:sz="4" w:space="0"/>
        <w:bottom w:val="single" w:color="EDF0F4" w:themeColor="accent3" w:sz="4" w:space="0"/>
        <w:right w:val="single" w:color="EDF0F4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FBFB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58CAB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58CAB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8CAB" w:themeFill="accent3" w:themeFillShade="99"/>
      </w:tcPr>
    </w:tblStylePr>
    <w:tblStylePr w:type="band1Vert">
      <w:tblPr/>
      <w:tcPr>
        <w:shd w:val="clear" w:color="auto" w:fill="F7F8FA" w:themeFill="accent3" w:themeFillTint="66"/>
      </w:tcPr>
    </w:tblStylePr>
    <w:tblStylePr w:type="band1Horz">
      <w:tblPr/>
      <w:tcPr>
        <w:shd w:val="clear" w:color="auto" w:fill="F6F7F9" w:themeFill="accent3" w:themeFillTint="7F"/>
      </w:tcPr>
    </w:tblStylePr>
  </w:style>
  <w:style w:type="table" w:styleId="214">
    <w:name w:val="Colorful Shading Accent 4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DF0F4" w:themeColor="accent3" w:sz="24" w:space="0"/>
        <w:left w:val="single" w:color="ECFBFB" w:themeColor="accent4" w:sz="4" w:space="0"/>
        <w:bottom w:val="single" w:color="ECFBFB" w:themeColor="accent4" w:sz="4" w:space="0"/>
        <w:right w:val="single" w:color="ECFBFB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E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DF0F4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BD9D9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BD9D9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D9D9" w:themeFill="accent4" w:themeFillShade="99"/>
      </w:tcPr>
    </w:tblStylePr>
    <w:tblStylePr w:type="band1Vert">
      <w:tblPr/>
      <w:tcPr>
        <w:shd w:val="clear" w:color="auto" w:fill="F7FDFD" w:themeFill="accent4" w:themeFillTint="66"/>
      </w:tcPr>
    </w:tblStylePr>
    <w:tblStylePr w:type="band1Horz">
      <w:tblPr/>
      <w:tcPr>
        <w:shd w:val="clear" w:color="auto" w:fill="F5FDFD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2F2F2" w:themeColor="accent6" w:sz="2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C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2F2F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619AB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619AB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9AB0" w:themeFill="accent5" w:themeFillShade="99"/>
      </w:tcPr>
    </w:tblStylePr>
    <w:tblStylePr w:type="band1Vert">
      <w:tblPr/>
      <w:tcPr>
        <w:shd w:val="clear" w:color="auto" w:fill="F0F5F7" w:themeFill="accent5" w:themeFillTint="66"/>
      </w:tcPr>
    </w:tblStylePr>
    <w:tblStylePr w:type="band1Horz">
      <w:tblPr/>
      <w:tcPr>
        <w:shd w:val="clear" w:color="auto" w:fill="EDF3F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88"/>
    <w:semiHidden/>
    <w:unhideWhenUsed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BE8ED" w:themeColor="accent5" w:sz="2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D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BE8ED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1919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1919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9191" w:themeFill="accent6" w:themeFillShade="99"/>
      </w:tcPr>
    </w:tblStylePr>
    <w:tblStylePr w:type="band1Vert">
      <w:tblPr/>
      <w:tcPr>
        <w:shd w:val="clear" w:color="auto" w:fill="F9F9F9" w:themeFill="accent6" w:themeFillTint="66"/>
      </w:tcPr>
    </w:tblStylePr>
    <w:tblStylePr w:type="band1Horz">
      <w:tblPr/>
      <w:tcPr>
        <w:shd w:val="clear" w:color="auto" w:fill="F8F8F8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18">
    <w:name w:val="Colorful List Accent 1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EEAF9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CAF1" w:themeFill="accent1" w:themeFillTint="3F"/>
      </w:tcPr>
    </w:tblStylePr>
    <w:tblStylePr w:type="band1Horz">
      <w:tblPr/>
      <w:tcPr>
        <w:shd w:val="clear" w:color="auto" w:fill="BCD4F3" w:themeFill="accent1" w:themeFillTint="33"/>
      </w:tcPr>
    </w:tblStylePr>
  </w:style>
  <w:style w:type="table" w:styleId="219">
    <w:name w:val="Colorful List Accent 2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0FEFF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09A9F" w:themeFill="accent2" w:themeFillShade="CC"/>
      </w:tcPr>
    </w:tblStylePr>
    <w:tblStylePr w:type="lastRow">
      <w:rPr>
        <w:b/>
        <w:bCs/>
        <w:color w:val="009A9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CFF" w:themeFill="accent2" w:themeFillTint="3F"/>
      </w:tcPr>
    </w:tblStylePr>
    <w:tblStylePr w:type="band1Horz">
      <w:tblPr/>
      <w:tcPr>
        <w:shd w:val="clear" w:color="auto" w:fill="C0FDFE" w:themeFill="accent2" w:themeFillTint="33"/>
      </w:tcPr>
    </w:tblStylePr>
  </w:style>
  <w:style w:type="table" w:styleId="220">
    <w:name w:val="Colorful List Accent 3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BEAEA" w:themeFill="accent4" w:themeFillShade="CC"/>
      </w:tcPr>
    </w:tblStylePr>
    <w:tblStylePr w:type="lastRow">
      <w:rPr>
        <w:b/>
        <w:bCs/>
        <w:color w:val="9CEAEA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BFC" w:themeFill="accent3" w:themeFillTint="3F"/>
      </w:tcPr>
    </w:tblStylePr>
    <w:tblStylePr w:type="band1Horz">
      <w:tblPr/>
      <w:tcPr>
        <w:shd w:val="clear" w:color="auto" w:fill="FBFBFC" w:themeFill="accent3" w:themeFillTint="33"/>
      </w:tcPr>
    </w:tblStylePr>
  </w:style>
  <w:style w:type="table" w:styleId="221">
    <w:name w:val="Colorful List Accent 4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EFE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B1BECF" w:themeFill="accent3" w:themeFillShade="CC"/>
      </w:tcPr>
    </w:tblStylePr>
    <w:tblStylePr w:type="lastRow">
      <w:rPr>
        <w:b/>
        <w:bCs/>
        <w:color w:val="B1BED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EFE" w:themeFill="accent4" w:themeFillTint="3F"/>
      </w:tcPr>
    </w:tblStylePr>
    <w:tblStylePr w:type="band1Horz">
      <w:tblPr/>
      <w:tcPr>
        <w:shd w:val="clear" w:color="auto" w:fill="FBFEFE" w:themeFill="accent4" w:themeFillTint="33"/>
      </w:tcPr>
    </w:tblStylePr>
  </w:style>
  <w:style w:type="table" w:styleId="222">
    <w:name w:val="Colorful List Accent 5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FCF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1C1C1" w:themeFill="accent6" w:themeFillShade="CC"/>
      </w:tcPr>
    </w:tblStylePr>
    <w:tblStylePr w:type="lastRow">
      <w:rPr>
        <w:b/>
        <w:bCs/>
        <w:color w:val="C2C2C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9FA" w:themeFill="accent5" w:themeFillTint="3F"/>
      </w:tcPr>
    </w:tblStylePr>
    <w:tblStylePr w:type="band1Horz">
      <w:tblPr/>
      <w:tcPr>
        <w:shd w:val="clear" w:color="auto" w:fill="F7FAFB" w:themeFill="accent5" w:themeFillTint="33"/>
      </w:tcPr>
    </w:tblStylePr>
  </w:style>
  <w:style w:type="table" w:styleId="223">
    <w:name w:val="Colorful List Accent 6"/>
    <w:basedOn w:val="88"/>
    <w:semiHidden/>
    <w:unhideWhenUsed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DF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C1CE" w:themeFill="accent5" w:themeFillShade="CC"/>
      </w:tcPr>
    </w:tblStylePr>
    <w:tblStylePr w:type="lastRow">
      <w:rPr>
        <w:b/>
        <w:bCs/>
        <w:color w:val="9EC1C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B" w:themeFill="accent6" w:themeFillTint="3F"/>
      </w:tcPr>
    </w:tblStylePr>
    <w:tblStylePr w:type="band1Horz">
      <w:tblPr/>
      <w:tcPr>
        <w:shd w:val="clear" w:color="auto" w:fill="FCFCFC" w:themeFill="accent6" w:themeFillTint="33"/>
      </w:tcPr>
    </w:tblStylePr>
  </w:style>
  <w:style w:type="table" w:styleId="224">
    <w:name w:val="Colorful Grid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25">
    <w:name w:val="Colorful Grid Accent 1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CD4F3" w:themeFill="accent1" w:themeFillTint="33"/>
    </w:tcPr>
    <w:tblStylePr w:type="firstRow">
      <w:rPr>
        <w:b/>
        <w:bCs/>
      </w:rPr>
      <w:tblPr/>
      <w:tcPr>
        <w:shd w:val="clear" w:color="auto" w:fill="7AAAE8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7AAAE8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D294E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D294E" w:themeFill="accent1" w:themeFillShade="BF"/>
      </w:tcPr>
    </w:tblStylePr>
    <w:tblStylePr w:type="band1Vert">
      <w:tblPr/>
      <w:tcPr>
        <w:shd w:val="clear" w:color="auto" w:fill="5A96E2" w:themeFill="accent1" w:themeFillTint="7F"/>
      </w:tcPr>
    </w:tblStylePr>
    <w:tblStylePr w:type="band1Horz">
      <w:tblPr/>
      <w:tcPr>
        <w:shd w:val="clear" w:color="auto" w:fill="5A96E2" w:themeFill="accent1" w:themeFillTint="7F"/>
      </w:tcPr>
    </w:tblStylePr>
  </w:style>
  <w:style w:type="table" w:styleId="226">
    <w:name w:val="Colorful Grid Accent 2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0FDFE" w:themeFill="accent2" w:themeFillTint="33"/>
    </w:tcPr>
    <w:tblStylePr w:type="firstRow">
      <w:rPr>
        <w:b/>
        <w:bCs/>
      </w:rPr>
      <w:tblPr/>
      <w:tcPr>
        <w:shd w:val="clear" w:color="auto" w:fill="82FBFF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2FBFF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9095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9095" w:themeFill="accent2" w:themeFillShade="BF"/>
      </w:tcPr>
    </w:tblStylePr>
    <w:tblStylePr w:type="band1Vert">
      <w:tblPr/>
      <w:tcPr>
        <w:shd w:val="clear" w:color="auto" w:fill="64FAFE" w:themeFill="accent2" w:themeFillTint="7F"/>
      </w:tcPr>
    </w:tblStylePr>
    <w:tblStylePr w:type="band1Horz">
      <w:tblPr/>
      <w:tcPr>
        <w:shd w:val="clear" w:color="auto" w:fill="64FAFE" w:themeFill="accent2" w:themeFillTint="7F"/>
      </w:tcPr>
    </w:tblStylePr>
  </w:style>
  <w:style w:type="table" w:styleId="227">
    <w:name w:val="Colorful Grid Accent 3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BFC" w:themeFill="accent3" w:themeFillTint="33"/>
    </w:tcPr>
    <w:tblStylePr w:type="firstRow">
      <w:rPr>
        <w:b/>
        <w:bCs/>
      </w:rPr>
      <w:tblPr/>
      <w:tcPr>
        <w:shd w:val="clear" w:color="auto" w:fill="F7F8FA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8FA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2B1C6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2B1C6" w:themeFill="accent3" w:themeFillShade="BF"/>
      </w:tcPr>
    </w:tblStylePr>
    <w:tblStylePr w:type="band1Vert">
      <w:tblPr/>
      <w:tcPr>
        <w:shd w:val="clear" w:color="auto" w:fill="F6F7F9" w:themeFill="accent3" w:themeFillTint="7F"/>
      </w:tcPr>
    </w:tblStylePr>
    <w:tblStylePr w:type="band1Horz">
      <w:tblPr/>
      <w:tcPr>
        <w:shd w:val="clear" w:color="auto" w:fill="F6F7F9" w:themeFill="accent3" w:themeFillTint="7F"/>
      </w:tcPr>
    </w:tblStylePr>
  </w:style>
  <w:style w:type="table" w:styleId="228">
    <w:name w:val="Colorful Grid Accent 4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FEFE" w:themeFill="accent4" w:themeFillTint="33"/>
    </w:tcPr>
    <w:tblStylePr w:type="firstRow">
      <w:rPr>
        <w:b/>
        <w:bCs/>
      </w:rPr>
      <w:tblPr/>
      <w:tcPr>
        <w:shd w:val="clear" w:color="auto" w:fill="F7FDFD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FDFD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E5E5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7E5E5" w:themeFill="accent4" w:themeFillShade="BF"/>
      </w:tcPr>
    </w:tblStylePr>
    <w:tblStylePr w:type="band1Vert">
      <w:tblPr/>
      <w:tcPr>
        <w:shd w:val="clear" w:color="auto" w:fill="F5FDFD" w:themeFill="accent4" w:themeFillTint="7F"/>
      </w:tcPr>
    </w:tblStylePr>
    <w:tblStylePr w:type="band1Horz">
      <w:tblPr/>
      <w:tcPr>
        <w:shd w:val="clear" w:color="auto" w:fill="F5FDFD" w:themeFill="accent4" w:themeFillTint="7F"/>
      </w:tcPr>
    </w:tblStylePr>
  </w:style>
  <w:style w:type="table" w:styleId="229">
    <w:name w:val="Colorful Grid Accent 5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</w:rPr>
      <w:tblPr/>
      <w:tcPr>
        <w:shd w:val="clear" w:color="auto" w:fill="F0F5F7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F5F7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EB7C6" w:themeFill="accent5" w:themeFillShade="BF"/>
      </w:tcPr>
    </w:tblStylePr>
    <w:tblStylePr w:type="band1Vert">
      <w:tblPr/>
      <w:tcPr>
        <w:shd w:val="clear" w:color="auto" w:fill="EDF3F6" w:themeFill="accent5" w:themeFillTint="7F"/>
      </w:tcPr>
    </w:tblStylePr>
    <w:tblStylePr w:type="band1Horz">
      <w:tblPr/>
      <w:tcPr>
        <w:shd w:val="clear" w:color="auto" w:fill="EDF3F6" w:themeFill="accent5" w:themeFillTint="7F"/>
      </w:tcPr>
    </w:tblStylePr>
  </w:style>
  <w:style w:type="table" w:styleId="230">
    <w:name w:val="Colorful Grid Accent 6"/>
    <w:basedOn w:val="88"/>
    <w:semiHidden/>
    <w:unhideWhenUsed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</w:rPr>
      <w:tblPr/>
      <w:tcPr>
        <w:shd w:val="clear" w:color="auto" w:fill="F9F9F9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9F9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B5B5B5" w:themeFill="accent6" w:themeFillShade="BF"/>
      </w:tcPr>
    </w:tblStylePr>
    <w:tblStylePr w:type="band1Vert">
      <w:tblPr/>
      <w:tcPr>
        <w:shd w:val="clear" w:color="auto" w:fill="F8F8F8" w:themeFill="accent6" w:themeFillTint="7F"/>
      </w:tcPr>
    </w:tblStylePr>
    <w:tblStylePr w:type="band1Horz">
      <w:tblPr/>
      <w:tcPr>
        <w:shd w:val="clear" w:color="auto" w:fill="F8F8F8" w:themeFill="accent6" w:themeFillTint="7F"/>
      </w:tcPr>
    </w:tblStylePr>
  </w:style>
  <w:style w:type="character" w:styleId="232">
    <w:name w:val="Strong"/>
    <w:basedOn w:val="231"/>
    <w:semiHidden/>
    <w:qFormat/>
    <w:uiPriority w:val="22"/>
    <w:rPr>
      <w:rFonts w:ascii="Microsoft YaHei UI" w:hAnsi="Microsoft YaHei UI" w:eastAsia="Microsoft YaHei UI"/>
      <w:b/>
      <w:bCs/>
    </w:rPr>
  </w:style>
  <w:style w:type="character" w:styleId="233">
    <w:name w:val="endnote reference"/>
    <w:basedOn w:val="231"/>
    <w:semiHidden/>
    <w:uiPriority w:val="99"/>
    <w:rPr>
      <w:rFonts w:ascii="Microsoft YaHei UI" w:hAnsi="Microsoft YaHei UI" w:eastAsia="Microsoft YaHei UI"/>
      <w:vertAlign w:val="superscript"/>
    </w:rPr>
  </w:style>
  <w:style w:type="character" w:styleId="234">
    <w:name w:val="page number"/>
    <w:basedOn w:val="231"/>
    <w:semiHidden/>
    <w:uiPriority w:val="99"/>
    <w:rPr>
      <w:rFonts w:ascii="Microsoft YaHei UI" w:hAnsi="Microsoft YaHei UI" w:eastAsia="Microsoft YaHei UI"/>
    </w:rPr>
  </w:style>
  <w:style w:type="character" w:styleId="235">
    <w:name w:val="FollowedHyperlink"/>
    <w:basedOn w:val="231"/>
    <w:semiHidden/>
    <w:uiPriority w:val="99"/>
    <w:rPr>
      <w:rFonts w:ascii="Microsoft YaHei UI" w:hAnsi="Microsoft YaHei UI" w:eastAsia="Microsoft YaHei UI"/>
      <w:color w:val="FF00FF" w:themeColor="followedHyperlink"/>
      <w:u w:val="single"/>
      <w14:textFill>
        <w14:solidFill>
          <w14:schemeClr w14:val="folHlink"/>
        </w14:solidFill>
      </w14:textFill>
    </w:rPr>
  </w:style>
  <w:style w:type="character" w:styleId="236">
    <w:name w:val="Emphasis"/>
    <w:basedOn w:val="231"/>
    <w:qFormat/>
    <w:uiPriority w:val="20"/>
    <w:rPr>
      <w:rFonts w:ascii="Microsoft YaHei UI" w:hAnsi="Microsoft YaHei UI" w:eastAsia="Microsoft YaHei UI"/>
      <w:iCs/>
      <w:color w:val="00C1C7" w:themeColor="accent2"/>
      <w14:textFill>
        <w14:solidFill>
          <w14:schemeClr w14:val="accent2"/>
        </w14:solidFill>
      </w14:textFill>
    </w:rPr>
  </w:style>
  <w:style w:type="character" w:styleId="237">
    <w:name w:val="line number"/>
    <w:basedOn w:val="231"/>
    <w:semiHidden/>
    <w:uiPriority w:val="99"/>
    <w:rPr>
      <w:rFonts w:ascii="Microsoft YaHei UI" w:hAnsi="Microsoft YaHei UI" w:eastAsia="Microsoft YaHei UI"/>
    </w:rPr>
  </w:style>
  <w:style w:type="character" w:styleId="238">
    <w:name w:val="HTML Definition"/>
    <w:basedOn w:val="231"/>
    <w:semiHidden/>
    <w:uiPriority w:val="99"/>
    <w:rPr>
      <w:rFonts w:ascii="Microsoft YaHei UI" w:hAnsi="Microsoft YaHei UI" w:eastAsia="Microsoft YaHei UI"/>
      <w:i/>
      <w:iCs/>
    </w:rPr>
  </w:style>
  <w:style w:type="character" w:styleId="239">
    <w:name w:val="HTML Typewriter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0">
    <w:name w:val="HTML Acronym"/>
    <w:basedOn w:val="231"/>
    <w:semiHidden/>
    <w:uiPriority w:val="99"/>
    <w:rPr>
      <w:rFonts w:ascii="Microsoft YaHei UI" w:hAnsi="Microsoft YaHei UI" w:eastAsia="Microsoft YaHei UI"/>
    </w:rPr>
  </w:style>
  <w:style w:type="character" w:styleId="241">
    <w:name w:val="HTML Variable"/>
    <w:basedOn w:val="231"/>
    <w:semiHidden/>
    <w:unhideWhenUsed/>
    <w:uiPriority w:val="99"/>
    <w:rPr>
      <w:rFonts w:ascii="Microsoft YaHei UI" w:hAnsi="Microsoft YaHei UI" w:eastAsia="Microsoft YaHei UI"/>
      <w:i/>
      <w:iCs/>
    </w:rPr>
  </w:style>
  <w:style w:type="character" w:styleId="242">
    <w:name w:val="Hyperlink"/>
    <w:basedOn w:val="231"/>
    <w:uiPriority w:val="99"/>
    <w:rPr>
      <w:rFonts w:ascii="Microsoft YaHei UI" w:hAnsi="Microsoft YaHei UI" w:eastAsia="Microsoft YaHei UI"/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3">
    <w:name w:val="HTML Code"/>
    <w:basedOn w:val="231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styleId="244">
    <w:name w:val="annotation reference"/>
    <w:basedOn w:val="231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styleId="245">
    <w:name w:val="HTML Cite"/>
    <w:basedOn w:val="231"/>
    <w:semiHidden/>
    <w:uiPriority w:val="99"/>
    <w:rPr>
      <w:rFonts w:ascii="Microsoft YaHei UI" w:hAnsi="Microsoft YaHei UI" w:eastAsia="Microsoft YaHei UI"/>
      <w:i/>
      <w:iCs/>
    </w:rPr>
  </w:style>
  <w:style w:type="character" w:styleId="246">
    <w:name w:val="footnote reference"/>
    <w:basedOn w:val="231"/>
    <w:semiHidden/>
    <w:uiPriority w:val="99"/>
    <w:rPr>
      <w:rFonts w:ascii="Microsoft YaHei UI" w:hAnsi="Microsoft YaHei UI" w:eastAsia="Microsoft YaHei UI"/>
      <w:vertAlign w:val="superscript"/>
    </w:rPr>
  </w:style>
  <w:style w:type="character" w:styleId="247">
    <w:name w:val="HTML Keyboard"/>
    <w:basedOn w:val="231"/>
    <w:semiHidden/>
    <w:unhideWhenUsed/>
    <w:uiPriority w:val="99"/>
    <w:rPr>
      <w:rFonts w:ascii="Microsoft YaHei UI" w:hAnsi="Microsoft YaHei UI" w:eastAsia="Microsoft YaHei UI"/>
      <w:sz w:val="20"/>
      <w:szCs w:val="20"/>
    </w:rPr>
  </w:style>
  <w:style w:type="character" w:styleId="248">
    <w:name w:val="HTML Sample"/>
    <w:basedOn w:val="231"/>
    <w:semiHidden/>
    <w:uiPriority w:val="99"/>
    <w:rPr>
      <w:rFonts w:ascii="Microsoft YaHei UI" w:hAnsi="Microsoft YaHei UI" w:eastAsia="Microsoft YaHei UI"/>
      <w:sz w:val="24"/>
      <w:szCs w:val="24"/>
    </w:rPr>
  </w:style>
  <w:style w:type="character" w:customStyle="1" w:styleId="249">
    <w:name w:val="批注框文本 字符"/>
    <w:basedOn w:val="231"/>
    <w:link w:val="54"/>
    <w:semiHidden/>
    <w:uiPriority w:val="99"/>
    <w:rPr>
      <w:rFonts w:ascii="Microsoft YaHei UI" w:hAnsi="Microsoft YaHei UI" w:eastAsia="Microsoft YaHei UI" w:cs="Times New Roman"/>
      <w:sz w:val="18"/>
      <w:szCs w:val="18"/>
    </w:rPr>
  </w:style>
  <w:style w:type="character" w:customStyle="1" w:styleId="250">
    <w:name w:val="标题 1 字符"/>
    <w:basedOn w:val="231"/>
    <w:link w:val="3"/>
    <w:uiPriority w:val="0"/>
    <w:rPr>
      <w:rFonts w:ascii="Microsoft YaHei UI" w:hAnsi="Microsoft YaHei UI" w:eastAsia="Microsoft YaHei UI" w:cstheme="majorBidi"/>
      <w:b/>
      <w:color w:val="123869" w:themeColor="accent1"/>
      <w:sz w:val="80"/>
      <w:szCs w:val="32"/>
      <w14:textFill>
        <w14:solidFill>
          <w14:schemeClr w14:val="accent1"/>
        </w14:solidFill>
      </w14:textFill>
    </w:rPr>
  </w:style>
  <w:style w:type="character" w:customStyle="1" w:styleId="251">
    <w:name w:val="标题 2 字符"/>
    <w:basedOn w:val="231"/>
    <w:link w:val="4"/>
    <w:uiPriority w:val="1"/>
    <w:rPr>
      <w:rFonts w:ascii="Microsoft YaHei UI" w:hAnsi="Microsoft YaHei UI" w:eastAsia="Microsoft YaHei UI" w:cstheme="majorBidi"/>
      <w:b/>
      <w:color w:val="00C1C7" w:themeColor="accent2"/>
      <w:sz w:val="42"/>
      <w:szCs w:val="26"/>
      <w14:textFill>
        <w14:solidFill>
          <w14:schemeClr w14:val="accent2"/>
        </w14:solidFill>
      </w14:textFill>
    </w:rPr>
  </w:style>
  <w:style w:type="paragraph" w:customStyle="1" w:styleId="252">
    <w:name w:val="图形定位标记"/>
    <w:basedOn w:val="1"/>
    <w:qFormat/>
    <w:uiPriority w:val="7"/>
    <w:rPr>
      <w:sz w:val="10"/>
    </w:rPr>
  </w:style>
  <w:style w:type="character" w:customStyle="1" w:styleId="253">
    <w:name w:val="标题 3 字符"/>
    <w:basedOn w:val="231"/>
    <w:link w:val="5"/>
    <w:uiPriority w:val="2"/>
    <w:rPr>
      <w:rFonts w:ascii="Microsoft YaHei UI" w:hAnsi="Microsoft YaHei UI" w:eastAsia="Microsoft YaHei UI" w:cstheme="majorBidi"/>
      <w:b/>
      <w:color w:val="123869" w:themeColor="accent1"/>
      <w:sz w:val="36"/>
      <w14:textFill>
        <w14:solidFill>
          <w14:schemeClr w14:val="accent1"/>
        </w14:solidFill>
      </w14:textFill>
    </w:rPr>
  </w:style>
  <w:style w:type="character" w:customStyle="1" w:styleId="254">
    <w:name w:val="标题 4 字符"/>
    <w:basedOn w:val="231"/>
    <w:link w:val="6"/>
    <w:uiPriority w:val="3"/>
    <w:rPr>
      <w:rFonts w:ascii="Microsoft YaHei UI" w:hAnsi="Microsoft YaHei UI" w:eastAsia="Microsoft YaHei UI" w:cstheme="majorBidi"/>
      <w:b/>
      <w:iCs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255">
    <w:name w:val="文本"/>
    <w:basedOn w:val="1"/>
    <w:qFormat/>
    <w:uiPriority w:val="5"/>
    <w:rPr>
      <w:i/>
      <w:color w:val="000000" w:themeColor="text1"/>
      <w:sz w:val="28"/>
      <w14:textFill>
        <w14:solidFill>
          <w14:schemeClr w14:val="tx1"/>
        </w14:solidFill>
      </w14:textFill>
    </w:rPr>
  </w:style>
  <w:style w:type="character" w:customStyle="1" w:styleId="256">
    <w:name w:val="页眉 字符"/>
    <w:basedOn w:val="231"/>
    <w:link w:val="57"/>
    <w:uiPriority w:val="99"/>
    <w:rPr>
      <w:rFonts w:ascii="Microsoft YaHei UI" w:hAnsi="Microsoft YaHei UI" w:eastAsia="Microsoft YaHei UI"/>
    </w:rPr>
  </w:style>
  <w:style w:type="character" w:customStyle="1" w:styleId="257">
    <w:name w:val="页脚 字符"/>
    <w:basedOn w:val="231"/>
    <w:link w:val="55"/>
    <w:uiPriority w:val="99"/>
    <w:rPr>
      <w:rFonts w:ascii="Microsoft YaHei UI" w:hAnsi="Microsoft YaHei UI" w:eastAsia="Microsoft YaHei UI"/>
      <w:b/>
      <w:color w:val="A6A6A6" w:themeColor="background1" w:themeShade="A6"/>
      <w:sz w:val="20"/>
    </w:rPr>
  </w:style>
  <w:style w:type="character" w:customStyle="1" w:styleId="258">
    <w:name w:val="标题 5 字符"/>
    <w:basedOn w:val="231"/>
    <w:link w:val="7"/>
    <w:qFormat/>
    <w:uiPriority w:val="4"/>
    <w:rPr>
      <w:rFonts w:ascii="Microsoft YaHei UI" w:hAnsi="Microsoft YaHei UI" w:eastAsia="Microsoft YaHei UI" w:cstheme="majorBidi"/>
      <w:b/>
      <w:color w:val="123869" w:themeColor="accent1"/>
      <w:sz w:val="76"/>
      <w14:textFill>
        <w14:solidFill>
          <w14:schemeClr w14:val="accent1"/>
        </w14:solidFill>
      </w14:textFill>
    </w:rPr>
  </w:style>
  <w:style w:type="character" w:styleId="259">
    <w:name w:val="Placeholder Text"/>
    <w:basedOn w:val="231"/>
    <w:semiHidden/>
    <w:qFormat/>
    <w:uiPriority w:val="99"/>
    <w:rPr>
      <w:rFonts w:ascii="Microsoft YaHei UI" w:hAnsi="Microsoft YaHei UI" w:eastAsia="Microsoft YaHei UI"/>
      <w:color w:val="808080"/>
    </w:rPr>
  </w:style>
  <w:style w:type="paragraph" w:styleId="260">
    <w:name w:val="Quote"/>
    <w:basedOn w:val="1"/>
    <w:next w:val="1"/>
    <w:link w:val="261"/>
    <w:qFormat/>
    <w:uiPriority w:val="29"/>
    <w:pPr>
      <w:spacing w:line="192" w:lineRule="auto"/>
      <w:jc w:val="center"/>
    </w:pPr>
    <w:rPr>
      <w:b/>
      <w:iCs/>
      <w:color w:val="123869" w:themeColor="accent1"/>
      <w:sz w:val="76"/>
      <w14:textFill>
        <w14:solidFill>
          <w14:schemeClr w14:val="accent1"/>
        </w14:solidFill>
      </w14:textFill>
    </w:rPr>
  </w:style>
  <w:style w:type="character" w:customStyle="1" w:styleId="261">
    <w:name w:val="引用 字符"/>
    <w:basedOn w:val="231"/>
    <w:link w:val="260"/>
    <w:uiPriority w:val="29"/>
    <w:rPr>
      <w:rFonts w:ascii="Microsoft YaHei UI" w:hAnsi="Microsoft YaHei UI" w:eastAsia="Microsoft YaHei UI"/>
      <w:b/>
      <w:iCs/>
      <w:color w:val="123869" w:themeColor="accent1"/>
      <w:sz w:val="76"/>
      <w14:textFill>
        <w14:solidFill>
          <w14:schemeClr w14:val="accent1"/>
        </w14:solidFill>
      </w14:textFill>
    </w:rPr>
  </w:style>
  <w:style w:type="character" w:customStyle="1" w:styleId="262">
    <w:name w:val="Mention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263">
    <w:name w:val="HTML 地址 字符"/>
    <w:basedOn w:val="231"/>
    <w:link w:val="41"/>
    <w:semiHidden/>
    <w:uiPriority w:val="99"/>
    <w:rPr>
      <w:rFonts w:ascii="Microsoft YaHei UI" w:hAnsi="Microsoft YaHei UI" w:eastAsia="Microsoft YaHei UI"/>
      <w:i/>
      <w:iCs/>
    </w:rPr>
  </w:style>
  <w:style w:type="character" w:customStyle="1" w:styleId="264">
    <w:name w:val="HTML 预设格式 字符"/>
    <w:basedOn w:val="231"/>
    <w:link w:val="80"/>
    <w:semiHidden/>
    <w:uiPriority w:val="99"/>
    <w:rPr>
      <w:rFonts w:ascii="Microsoft YaHei UI" w:hAnsi="Microsoft YaHei UI" w:eastAsia="Microsoft YaHei UI"/>
      <w:sz w:val="20"/>
      <w:szCs w:val="20"/>
    </w:rPr>
  </w:style>
  <w:style w:type="paragraph" w:customStyle="1" w:styleId="265">
    <w:name w:val="TOC Heading"/>
    <w:basedOn w:val="3"/>
    <w:next w:val="1"/>
    <w:unhideWhenUsed/>
    <w:qFormat/>
    <w:uiPriority w:val="39"/>
    <w:pPr>
      <w:outlineLvl w:val="9"/>
    </w:pPr>
    <w:rPr>
      <w:b w:val="0"/>
      <w:color w:val="0D2A4F" w:themeColor="accent1" w:themeShade="BF"/>
      <w:sz w:val="32"/>
    </w:rPr>
  </w:style>
  <w:style w:type="character" w:customStyle="1" w:styleId="266">
    <w:name w:val="Subtle Reference"/>
    <w:basedOn w:val="231"/>
    <w:semiHidden/>
    <w:qFormat/>
    <w:uiPriority w:val="31"/>
    <w:rPr>
      <w:rFonts w:ascii="Microsoft YaHei UI" w:hAnsi="Microsoft YaHei UI" w:eastAsia="Microsoft YaHei UI"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7">
    <w:name w:val="Subtle Emphasis"/>
    <w:basedOn w:val="231"/>
    <w:semiHidden/>
    <w:qFormat/>
    <w:uiPriority w:val="19"/>
    <w:rPr>
      <w:rFonts w:ascii="Microsoft YaHei UI" w:hAnsi="Microsoft YaHei UI" w:eastAsia="Microsoft YaHei U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8">
    <w:name w:val="Bibliography"/>
    <w:basedOn w:val="1"/>
    <w:next w:val="1"/>
    <w:semiHidden/>
    <w:unhideWhenUsed/>
    <w:uiPriority w:val="37"/>
  </w:style>
  <w:style w:type="character" w:customStyle="1" w:styleId="269">
    <w:name w:val="Book Title"/>
    <w:basedOn w:val="231"/>
    <w:semiHidden/>
    <w:qFormat/>
    <w:uiPriority w:val="33"/>
    <w:rPr>
      <w:rFonts w:ascii="Microsoft YaHei UI" w:hAnsi="Microsoft YaHei UI" w:eastAsia="Microsoft YaHei UI"/>
      <w:b/>
      <w:bCs/>
      <w:i/>
      <w:iCs/>
      <w:spacing w:val="5"/>
    </w:rPr>
  </w:style>
  <w:style w:type="character" w:customStyle="1" w:styleId="270">
    <w:name w:val="Hashtag"/>
    <w:basedOn w:val="231"/>
    <w:semiHidden/>
    <w:unhideWhenUsed/>
    <w:uiPriority w:val="99"/>
    <w:rPr>
      <w:rFonts w:ascii="Microsoft YaHei UI" w:hAnsi="Microsoft YaHei UI" w:eastAsia="Microsoft YaHei UI"/>
      <w:color w:val="2B579A"/>
      <w:shd w:val="clear" w:color="auto" w:fill="E1DFDD"/>
    </w:rPr>
  </w:style>
  <w:style w:type="character" w:customStyle="1" w:styleId="271">
    <w:name w:val="信息标题 字符"/>
    <w:basedOn w:val="231"/>
    <w:link w:val="79"/>
    <w:semiHidden/>
    <w:uiPriority w:val="99"/>
    <w:rPr>
      <w:rFonts w:ascii="Microsoft YaHei UI" w:hAnsi="Microsoft YaHei UI" w:eastAsia="Microsoft YaHei UI" w:cstheme="majorBidi"/>
      <w:shd w:val="pct20" w:color="auto" w:fill="auto"/>
    </w:rPr>
  </w:style>
  <w:style w:type="paragraph" w:styleId="272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273">
    <w:name w:val="副标题 字符"/>
    <w:basedOn w:val="231"/>
    <w:link w:val="64"/>
    <w:semiHidden/>
    <w:uiPriority w:val="11"/>
    <w:rPr>
      <w:rFonts w:ascii="Microsoft YaHei UI" w:hAnsi="Microsoft YaHei UI" w:eastAsia="Microsoft YaHei UI"/>
      <w:color w:val="595959" w:themeColor="text1" w:themeTint="A6"/>
      <w:spacing w:val="1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4">
    <w:name w:val="宏文本 字符"/>
    <w:basedOn w:val="231"/>
    <w:link w:val="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5">
    <w:name w:val="尾注文本 字符"/>
    <w:basedOn w:val="231"/>
    <w:link w:val="52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6">
    <w:name w:val="批注文字 字符"/>
    <w:basedOn w:val="231"/>
    <w:link w:val="28"/>
    <w:semiHidden/>
    <w:uiPriority w:val="99"/>
    <w:rPr>
      <w:rFonts w:ascii="Microsoft YaHei UI" w:hAnsi="Microsoft YaHei UI" w:eastAsia="Microsoft YaHei UI"/>
      <w:sz w:val="20"/>
      <w:szCs w:val="20"/>
    </w:rPr>
  </w:style>
  <w:style w:type="character" w:customStyle="1" w:styleId="277">
    <w:name w:val="批注主题 字符"/>
    <w:basedOn w:val="276"/>
    <w:link w:val="85"/>
    <w:semiHidden/>
    <w:uiPriority w:val="99"/>
    <w:rPr>
      <w:rFonts w:ascii="Microsoft YaHei UI" w:hAnsi="Microsoft YaHei UI" w:eastAsia="Microsoft YaHei UI"/>
      <w:b/>
      <w:bCs/>
      <w:sz w:val="20"/>
      <w:szCs w:val="20"/>
    </w:rPr>
  </w:style>
  <w:style w:type="character" w:customStyle="1" w:styleId="278">
    <w:name w:val="文档结构图 字符"/>
    <w:basedOn w:val="231"/>
    <w:link w:val="26"/>
    <w:semiHidden/>
    <w:uiPriority w:val="99"/>
    <w:rPr>
      <w:rFonts w:ascii="Microsoft YaHei UI" w:hAnsi="Microsoft YaHei UI" w:eastAsia="Microsoft YaHei UI"/>
      <w:sz w:val="18"/>
      <w:szCs w:val="18"/>
    </w:rPr>
  </w:style>
  <w:style w:type="character" w:customStyle="1" w:styleId="279">
    <w:name w:val="标题 6 字符"/>
    <w:basedOn w:val="231"/>
    <w:link w:val="8"/>
    <w:semiHidden/>
    <w:uiPriority w:val="9"/>
    <w:rPr>
      <w:rFonts w:ascii="Microsoft YaHei UI" w:hAnsi="Microsoft YaHei UI" w:eastAsia="Microsoft YaHei UI" w:cstheme="majorBidi"/>
      <w:color w:val="091C35" w:themeColor="accent1" w:themeShade="80"/>
    </w:rPr>
  </w:style>
  <w:style w:type="character" w:customStyle="1" w:styleId="280">
    <w:name w:val="标题 7 字符"/>
    <w:basedOn w:val="231"/>
    <w:link w:val="9"/>
    <w:semiHidden/>
    <w:uiPriority w:val="9"/>
    <w:rPr>
      <w:rFonts w:ascii="Microsoft YaHei UI" w:hAnsi="Microsoft YaHei UI" w:eastAsia="Microsoft YaHei UI" w:cstheme="majorBidi"/>
      <w:i/>
      <w:iCs/>
      <w:color w:val="091C35" w:themeColor="accent1" w:themeShade="80"/>
    </w:rPr>
  </w:style>
  <w:style w:type="character" w:customStyle="1" w:styleId="281">
    <w:name w:val="标题 8 字符"/>
    <w:basedOn w:val="231"/>
    <w:link w:val="10"/>
    <w:semiHidden/>
    <w:uiPriority w:val="9"/>
    <w:rPr>
      <w:rFonts w:ascii="Microsoft YaHei UI" w:hAnsi="Microsoft YaHei UI" w:eastAsia="Microsoft YaHei UI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2">
    <w:name w:val="标题 9 字符"/>
    <w:basedOn w:val="231"/>
    <w:link w:val="11"/>
    <w:semiHidden/>
    <w:uiPriority w:val="9"/>
    <w:rPr>
      <w:rFonts w:ascii="Microsoft YaHei UI" w:hAnsi="Microsoft YaHei UI" w:eastAsia="Microsoft YaHei UI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table" w:customStyle="1" w:styleId="283">
    <w:name w:val="Plain Table 1"/>
    <w:basedOn w:val="88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84">
    <w:name w:val="Plain Table 2"/>
    <w:basedOn w:val="88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285">
    <w:name w:val="Plain Table 3"/>
    <w:basedOn w:val="88"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286">
    <w:name w:val="Plain Table 4"/>
    <w:basedOn w:val="88"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87">
    <w:name w:val="Plain Table 5"/>
    <w:basedOn w:val="88"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paragraph" w:styleId="288">
    <w:name w:val="No Spacing"/>
    <w:semiHidden/>
    <w:qFormat/>
    <w:uiPriority w:val="1"/>
    <w:rPr>
      <w:rFonts w:ascii="Microsoft YaHei UI" w:hAnsi="Microsoft YaHei UI" w:eastAsia="Microsoft YaHei UI" w:cstheme="minorBidi"/>
      <w:sz w:val="24"/>
      <w:szCs w:val="24"/>
      <w:lang w:val="en-US" w:eastAsia="zh-CN" w:bidi="ar-SA"/>
    </w:rPr>
  </w:style>
  <w:style w:type="character" w:customStyle="1" w:styleId="289">
    <w:name w:val="日期 字符"/>
    <w:basedOn w:val="231"/>
    <w:link w:val="50"/>
    <w:semiHidden/>
    <w:uiPriority w:val="99"/>
    <w:rPr>
      <w:rFonts w:ascii="Microsoft YaHei UI" w:hAnsi="Microsoft YaHei UI" w:eastAsia="Microsoft YaHei UI"/>
    </w:rPr>
  </w:style>
  <w:style w:type="character" w:customStyle="1" w:styleId="290">
    <w:name w:val="Intense Reference"/>
    <w:basedOn w:val="231"/>
    <w:semiHidden/>
    <w:qFormat/>
    <w:uiPriority w:val="32"/>
    <w:rPr>
      <w:rFonts w:ascii="Microsoft YaHei UI" w:hAnsi="Microsoft YaHei UI" w:eastAsia="Microsoft YaHei UI"/>
      <w:b/>
      <w:bCs/>
      <w:smallCaps/>
      <w:color w:val="123869" w:themeColor="accent1"/>
      <w:spacing w:val="5"/>
      <w14:textFill>
        <w14:solidFill>
          <w14:schemeClr w14:val="accent1"/>
        </w14:solidFill>
      </w14:textFill>
    </w:rPr>
  </w:style>
  <w:style w:type="paragraph" w:styleId="291">
    <w:name w:val="Intense Quote"/>
    <w:basedOn w:val="1"/>
    <w:next w:val="1"/>
    <w:link w:val="292"/>
    <w:semiHidden/>
    <w:qFormat/>
    <w:uiPriority w:val="30"/>
    <w:pPr>
      <w:pBdr>
        <w:top w:val="single" w:color="123869" w:themeColor="accent1" w:sz="4" w:space="10"/>
        <w:bottom w:val="single" w:color="123869" w:themeColor="accent1" w:sz="4" w:space="10"/>
      </w:pBdr>
      <w:spacing w:before="360" w:after="360"/>
      <w:ind w:left="864" w:right="864"/>
      <w:jc w:val="center"/>
    </w:pPr>
    <w:rPr>
      <w:i/>
      <w:iCs/>
      <w:color w:val="123869" w:themeColor="accent1"/>
      <w14:textFill>
        <w14:solidFill>
          <w14:schemeClr w14:val="accent1"/>
        </w14:solidFill>
      </w14:textFill>
    </w:rPr>
  </w:style>
  <w:style w:type="character" w:customStyle="1" w:styleId="292">
    <w:name w:val="明显引用 字符"/>
    <w:basedOn w:val="231"/>
    <w:link w:val="291"/>
    <w:semiHidden/>
    <w:uiPriority w:val="30"/>
    <w:rPr>
      <w:rFonts w:ascii="Microsoft YaHei UI" w:hAnsi="Microsoft YaHei UI" w:eastAsia="Microsoft YaHei UI"/>
      <w:i/>
      <w:iCs/>
      <w:color w:val="123869" w:themeColor="accent1"/>
      <w14:textFill>
        <w14:solidFill>
          <w14:schemeClr w14:val="accent1"/>
        </w14:solidFill>
      </w14:textFill>
    </w:rPr>
  </w:style>
  <w:style w:type="character" w:customStyle="1" w:styleId="293">
    <w:name w:val="Intense Emphasis"/>
    <w:basedOn w:val="231"/>
    <w:semiHidden/>
    <w:qFormat/>
    <w:uiPriority w:val="21"/>
    <w:rPr>
      <w:rFonts w:ascii="Microsoft YaHei UI" w:hAnsi="Microsoft YaHei UI" w:eastAsia="Microsoft YaHei UI"/>
      <w:i/>
      <w:iCs/>
      <w:color w:val="123869" w:themeColor="accent1"/>
      <w14:textFill>
        <w14:solidFill>
          <w14:schemeClr w14:val="accent1"/>
        </w14:solidFill>
      </w14:textFill>
    </w:rPr>
  </w:style>
  <w:style w:type="character" w:customStyle="1" w:styleId="294">
    <w:name w:val="Smart Hyperlink"/>
    <w:basedOn w:val="231"/>
    <w:semiHidden/>
    <w:unhideWhenUsed/>
    <w:uiPriority w:val="99"/>
    <w:rPr>
      <w:rFonts w:ascii="Microsoft YaHei UI" w:hAnsi="Microsoft YaHei UI" w:eastAsia="Microsoft YaHei UI"/>
      <w:u w:val="dotted"/>
    </w:rPr>
  </w:style>
  <w:style w:type="character" w:customStyle="1" w:styleId="295">
    <w:name w:val="Unresolved Mention"/>
    <w:basedOn w:val="231"/>
    <w:semiHidden/>
    <w:unhideWhenUsed/>
    <w:uiPriority w:val="99"/>
    <w:rPr>
      <w:rFonts w:ascii="Microsoft YaHei UI" w:hAnsi="Microsoft YaHei UI" w:eastAsia="Microsoft YaHei UI"/>
      <w:color w:val="605E5C"/>
      <w:shd w:val="clear" w:color="auto" w:fill="E1DFDD"/>
    </w:rPr>
  </w:style>
  <w:style w:type="character" w:customStyle="1" w:styleId="296">
    <w:name w:val="标题 字符"/>
    <w:basedOn w:val="231"/>
    <w:link w:val="84"/>
    <w:semiHidden/>
    <w:uiPriority w:val="10"/>
    <w:rPr>
      <w:rFonts w:ascii="Microsoft YaHei UI" w:hAnsi="Microsoft YaHei UI" w:eastAsia="Microsoft YaHei UI" w:cstheme="majorBidi"/>
      <w:spacing w:val="-10"/>
      <w:kern w:val="28"/>
      <w:sz w:val="56"/>
      <w:szCs w:val="56"/>
    </w:rPr>
  </w:style>
  <w:style w:type="character" w:customStyle="1" w:styleId="297">
    <w:name w:val="正文文本 字符"/>
    <w:basedOn w:val="231"/>
    <w:link w:val="34"/>
    <w:semiHidden/>
    <w:uiPriority w:val="99"/>
    <w:rPr>
      <w:rFonts w:ascii="Microsoft YaHei UI" w:hAnsi="Microsoft YaHei UI" w:eastAsia="Microsoft YaHei UI"/>
    </w:rPr>
  </w:style>
  <w:style w:type="character" w:customStyle="1" w:styleId="298">
    <w:name w:val="正文文本 2 字符"/>
    <w:basedOn w:val="231"/>
    <w:link w:val="76"/>
    <w:semiHidden/>
    <w:uiPriority w:val="99"/>
    <w:rPr>
      <w:rFonts w:ascii="Microsoft YaHei UI" w:hAnsi="Microsoft YaHei UI" w:eastAsia="Microsoft YaHei UI"/>
    </w:rPr>
  </w:style>
  <w:style w:type="character" w:customStyle="1" w:styleId="299">
    <w:name w:val="正文文本 3 字符"/>
    <w:basedOn w:val="231"/>
    <w:link w:val="31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300">
    <w:name w:val="正文文本缩进 字符"/>
    <w:basedOn w:val="231"/>
    <w:link w:val="35"/>
    <w:semiHidden/>
    <w:uiPriority w:val="99"/>
    <w:rPr>
      <w:rFonts w:ascii="Microsoft YaHei UI" w:hAnsi="Microsoft YaHei UI" w:eastAsia="Microsoft YaHei UI"/>
    </w:rPr>
  </w:style>
  <w:style w:type="character" w:customStyle="1" w:styleId="301">
    <w:name w:val="正文文本缩进 2 字符"/>
    <w:basedOn w:val="231"/>
    <w:link w:val="51"/>
    <w:semiHidden/>
    <w:uiPriority w:val="99"/>
    <w:rPr>
      <w:rFonts w:ascii="Microsoft YaHei UI" w:hAnsi="Microsoft YaHei UI" w:eastAsia="Microsoft YaHei UI"/>
    </w:rPr>
  </w:style>
  <w:style w:type="character" w:customStyle="1" w:styleId="302">
    <w:name w:val="正文文本缩进 3 字符"/>
    <w:basedOn w:val="231"/>
    <w:link w:val="70"/>
    <w:semiHidden/>
    <w:uiPriority w:val="99"/>
    <w:rPr>
      <w:rFonts w:ascii="Microsoft YaHei UI" w:hAnsi="Microsoft YaHei UI" w:eastAsia="Microsoft YaHei UI"/>
      <w:sz w:val="16"/>
      <w:szCs w:val="16"/>
    </w:rPr>
  </w:style>
  <w:style w:type="character" w:customStyle="1" w:styleId="303">
    <w:name w:val="正文文本首行缩进 字符"/>
    <w:basedOn w:val="297"/>
    <w:link w:val="86"/>
    <w:semiHidden/>
    <w:uiPriority w:val="99"/>
    <w:rPr>
      <w:rFonts w:ascii="Microsoft YaHei UI" w:hAnsi="Microsoft YaHei UI" w:eastAsia="Microsoft YaHei UI"/>
    </w:rPr>
  </w:style>
  <w:style w:type="character" w:customStyle="1" w:styleId="304">
    <w:name w:val="正文文本首行缩进 2 字符"/>
    <w:basedOn w:val="300"/>
    <w:link w:val="87"/>
    <w:semiHidden/>
    <w:uiPriority w:val="99"/>
    <w:rPr>
      <w:rFonts w:ascii="Microsoft YaHei UI" w:hAnsi="Microsoft YaHei UI" w:eastAsia="Microsoft YaHei UI"/>
    </w:rPr>
  </w:style>
  <w:style w:type="character" w:customStyle="1" w:styleId="305">
    <w:name w:val="注释标题 字符"/>
    <w:basedOn w:val="231"/>
    <w:link w:val="16"/>
    <w:semiHidden/>
    <w:uiPriority w:val="99"/>
    <w:rPr>
      <w:rFonts w:ascii="Microsoft YaHei UI" w:hAnsi="Microsoft YaHei UI" w:eastAsia="Microsoft YaHei UI"/>
    </w:rPr>
  </w:style>
  <w:style w:type="table" w:customStyle="1" w:styleId="306">
    <w:name w:val="List Table 1 Light"/>
    <w:basedOn w:val="88"/>
    <w:uiPriority w:val="46"/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7">
    <w:name w:val="List Table 1 Light Accent 1"/>
    <w:basedOn w:val="88"/>
    <w:uiPriority w:val="46"/>
    <w:tblStylePr w:type="firstRow">
      <w:rPr>
        <w:b/>
        <w:bCs/>
      </w:rPr>
      <w:tcPr>
        <w:tcBorders>
          <w:bottom w:val="single" w:color="3880DD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3880D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08">
    <w:name w:val="List Table 1 Light Accent 2"/>
    <w:basedOn w:val="88"/>
    <w:uiPriority w:val="46"/>
    <w:tblStylePr w:type="firstRow">
      <w:rPr>
        <w:b/>
        <w:bCs/>
      </w:rPr>
      <w:tcPr>
        <w:tcBorders>
          <w:bottom w:val="single" w:color="44F9FF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44F9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09">
    <w:name w:val="List Table 1 Light Accent 3"/>
    <w:basedOn w:val="88"/>
    <w:uiPriority w:val="46"/>
    <w:tblStylePr w:type="firstRow">
      <w:rPr>
        <w:b/>
        <w:bCs/>
      </w:rPr>
      <w:tcPr>
        <w:tcBorders>
          <w:bottom w:val="single" w:color="F4F5F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4F5F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10">
    <w:name w:val="List Table 1 Light Accent 4"/>
    <w:basedOn w:val="88"/>
    <w:uiPriority w:val="46"/>
    <w:tblStylePr w:type="firstRow">
      <w:rPr>
        <w:b/>
        <w:bCs/>
      </w:rPr>
      <w:tcPr>
        <w:tcBorders>
          <w:bottom w:val="single" w:color="F3FCFC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F3FCF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11">
    <w:name w:val="List Table 1 Light Accent 5"/>
    <w:basedOn w:val="88"/>
    <w:uiPriority w:val="46"/>
    <w:tblStylePr w:type="firstRow">
      <w:rPr>
        <w:b/>
        <w:bCs/>
      </w:rPr>
      <w:tcPr>
        <w:tcBorders>
          <w:bottom w:val="single" w:color="E9F1F4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2">
    <w:name w:val="List Table 1 Light Accent 6"/>
    <w:basedOn w:val="88"/>
    <w:uiPriority w:val="46"/>
    <w:tblStylePr w:type="firstRow">
      <w:rPr>
        <w:b/>
        <w:bCs/>
      </w:rPr>
      <w:tcPr>
        <w:tcBorders>
          <w:bottom w:val="single" w:color="F7F7F7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13">
    <w:name w:val="List Table 2"/>
    <w:basedOn w:val="88"/>
    <w:uiPriority w:val="47"/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14">
    <w:name w:val="List Table 2 Accent 1"/>
    <w:basedOn w:val="88"/>
    <w:uiPriority w:val="47"/>
    <w:tblPr>
      <w:tblBorders>
        <w:top w:val="single" w:color="3880DD" w:themeColor="accent1" w:themeTint="99" w:sz="4" w:space="0"/>
        <w:bottom w:val="single" w:color="3880DD" w:themeColor="accent1" w:themeTint="99" w:sz="4" w:space="0"/>
        <w:insideH w:val="single" w:color="3880D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15">
    <w:name w:val="List Table 2 Accent 2"/>
    <w:basedOn w:val="88"/>
    <w:uiPriority w:val="47"/>
    <w:tblPr>
      <w:tblBorders>
        <w:top w:val="single" w:color="44F9FF" w:themeColor="accent2" w:themeTint="99" w:sz="4" w:space="0"/>
        <w:bottom w:val="single" w:color="44F9FF" w:themeColor="accent2" w:themeTint="99" w:sz="4" w:space="0"/>
        <w:insideH w:val="single" w:color="44F9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16">
    <w:name w:val="List Table 2 Accent 3"/>
    <w:basedOn w:val="88"/>
    <w:uiPriority w:val="47"/>
    <w:tblPr>
      <w:tblBorders>
        <w:top w:val="single" w:color="F4F5F8" w:themeColor="accent3" w:themeTint="99" w:sz="4" w:space="0"/>
        <w:bottom w:val="single" w:color="F4F5F8" w:themeColor="accent3" w:themeTint="99" w:sz="4" w:space="0"/>
        <w:insideH w:val="single" w:color="F4F5F8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17">
    <w:name w:val="List Table 2 Accent 4"/>
    <w:basedOn w:val="88"/>
    <w:uiPriority w:val="47"/>
    <w:tblPr>
      <w:tblBorders>
        <w:top w:val="single" w:color="F3FCFC" w:themeColor="accent4" w:themeTint="99" w:sz="4" w:space="0"/>
        <w:bottom w:val="single" w:color="F3FCFC" w:themeColor="accent4" w:themeTint="99" w:sz="4" w:space="0"/>
        <w:insideH w:val="single" w:color="F3FCFC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18">
    <w:name w:val="List Table 2 Accent 5"/>
    <w:basedOn w:val="88"/>
    <w:uiPriority w:val="47"/>
    <w:tblPr>
      <w:tblBorders>
        <w:top w:val="single" w:color="E9F1F4" w:themeColor="accent5" w:themeTint="99" w:sz="4" w:space="0"/>
        <w:bottom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19">
    <w:name w:val="List Table 2 Accent 6"/>
    <w:basedOn w:val="88"/>
    <w:uiPriority w:val="47"/>
    <w:tblPr>
      <w:tblBorders>
        <w:top w:val="single" w:color="F7F7F7" w:themeColor="accent6" w:themeTint="99" w:sz="4" w:space="0"/>
        <w:bottom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20">
    <w:name w:val="List Table 3"/>
    <w:basedOn w:val="88"/>
    <w:uiPriority w:val="4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21">
    <w:name w:val="List Table 3 Accent 1"/>
    <w:basedOn w:val="88"/>
    <w:uiPriority w:val="48"/>
    <w:tblPr>
      <w:tblBorders>
        <w:top w:val="single" w:color="123869" w:themeColor="accent1" w:sz="4" w:space="0"/>
        <w:left w:val="single" w:color="123869" w:themeColor="accent1" w:sz="4" w:space="0"/>
        <w:bottom w:val="single" w:color="123869" w:themeColor="accent1" w:sz="4" w:space="0"/>
        <w:right w:val="single" w:color="123869" w:themeColor="accent1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123869" w:themeFill="accent1"/>
      </w:tcPr>
    </w:tblStylePr>
    <w:tblStylePr w:type="lastRow">
      <w:rPr>
        <w:b/>
        <w:bCs/>
      </w:rPr>
      <w:tcPr>
        <w:tcBorders>
          <w:top w:val="double" w:color="123869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123869" w:themeColor="accent1" w:sz="4" w:space="0"/>
          <w:right w:val="single" w:color="123869" w:themeColor="accent1" w:sz="4" w:space="0"/>
        </w:tcBorders>
      </w:tcPr>
    </w:tblStylePr>
    <w:tblStylePr w:type="band1Horz">
      <w:tcPr>
        <w:tcBorders>
          <w:top w:val="single" w:color="123869" w:themeColor="accent1" w:sz="4" w:space="0"/>
          <w:bottom w:val="single" w:color="123869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123869" w:themeColor="accent1" w:sz="4" w:space="0"/>
          <w:left w:val="nil"/>
        </w:tcBorders>
      </w:tcPr>
    </w:tblStylePr>
    <w:tblStylePr w:type="swCell">
      <w:tcPr>
        <w:tcBorders>
          <w:top w:val="double" w:color="123869" w:themeColor="accent1" w:sz="4" w:space="0"/>
          <w:right w:val="nil"/>
        </w:tcBorders>
      </w:tcPr>
    </w:tblStylePr>
  </w:style>
  <w:style w:type="table" w:customStyle="1" w:styleId="322">
    <w:name w:val="List Table 3 Accent 2"/>
    <w:basedOn w:val="88"/>
    <w:uiPriority w:val="48"/>
    <w:tblPr>
      <w:tblBorders>
        <w:top w:val="single" w:color="00C1C7" w:themeColor="accent2" w:sz="4" w:space="0"/>
        <w:left w:val="single" w:color="00C1C7" w:themeColor="accent2" w:sz="4" w:space="0"/>
        <w:bottom w:val="single" w:color="00C1C7" w:themeColor="accent2" w:sz="4" w:space="0"/>
        <w:right w:val="single" w:color="00C1C7" w:themeColor="accent2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C1C7" w:themeFill="accent2"/>
      </w:tcPr>
    </w:tblStylePr>
    <w:tblStylePr w:type="lastRow">
      <w:rPr>
        <w:b/>
        <w:bCs/>
      </w:rPr>
      <w:tcPr>
        <w:tcBorders>
          <w:top w:val="double" w:color="00C1C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C1C7" w:themeColor="accent2" w:sz="4" w:space="0"/>
          <w:right w:val="single" w:color="00C1C7" w:themeColor="accent2" w:sz="4" w:space="0"/>
        </w:tcBorders>
      </w:tcPr>
    </w:tblStylePr>
    <w:tblStylePr w:type="band1Horz">
      <w:tcPr>
        <w:tcBorders>
          <w:top w:val="single" w:color="00C1C7" w:themeColor="accent2" w:sz="4" w:space="0"/>
          <w:bottom w:val="single" w:color="00C1C7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C1C7" w:themeColor="accent2" w:sz="4" w:space="0"/>
          <w:left w:val="nil"/>
        </w:tcBorders>
      </w:tcPr>
    </w:tblStylePr>
    <w:tblStylePr w:type="swCell">
      <w:tcPr>
        <w:tcBorders>
          <w:top w:val="double" w:color="00C1C7" w:themeColor="accent2" w:sz="4" w:space="0"/>
          <w:right w:val="nil"/>
        </w:tcBorders>
      </w:tcPr>
    </w:tblStylePr>
  </w:style>
  <w:style w:type="table" w:customStyle="1" w:styleId="323">
    <w:name w:val="List Table 3 Accent 3"/>
    <w:basedOn w:val="88"/>
    <w:uiPriority w:val="48"/>
    <w:tblPr>
      <w:tblBorders>
        <w:top w:val="single" w:color="EDF0F4" w:themeColor="accent3" w:sz="4" w:space="0"/>
        <w:left w:val="single" w:color="EDF0F4" w:themeColor="accent3" w:sz="4" w:space="0"/>
        <w:bottom w:val="single" w:color="EDF0F4" w:themeColor="accent3" w:sz="4" w:space="0"/>
        <w:right w:val="single" w:color="EDF0F4" w:themeColor="accent3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DF0F4" w:themeFill="accent3"/>
      </w:tcPr>
    </w:tblStylePr>
    <w:tblStylePr w:type="lastRow">
      <w:rPr>
        <w:b/>
        <w:bCs/>
      </w:rPr>
      <w:tcPr>
        <w:tcBorders>
          <w:top w:val="double" w:color="EDF0F4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DF0F4" w:themeColor="accent3" w:sz="4" w:space="0"/>
          <w:right w:val="single" w:color="EDF0F4" w:themeColor="accent3" w:sz="4" w:space="0"/>
        </w:tcBorders>
      </w:tcPr>
    </w:tblStylePr>
    <w:tblStylePr w:type="band1Horz">
      <w:tcPr>
        <w:tcBorders>
          <w:top w:val="single" w:color="EDF0F4" w:themeColor="accent3" w:sz="4" w:space="0"/>
          <w:bottom w:val="single" w:color="EDF0F4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DF0F4" w:themeColor="accent3" w:sz="4" w:space="0"/>
          <w:left w:val="nil"/>
        </w:tcBorders>
      </w:tcPr>
    </w:tblStylePr>
    <w:tblStylePr w:type="swCell">
      <w:tcPr>
        <w:tcBorders>
          <w:top w:val="double" w:color="EDF0F4" w:themeColor="accent3" w:sz="4" w:space="0"/>
          <w:right w:val="nil"/>
        </w:tcBorders>
      </w:tcPr>
    </w:tblStylePr>
  </w:style>
  <w:style w:type="table" w:customStyle="1" w:styleId="324">
    <w:name w:val="List Table 3 Accent 4"/>
    <w:basedOn w:val="88"/>
    <w:uiPriority w:val="48"/>
    <w:tblPr>
      <w:tblBorders>
        <w:top w:val="single" w:color="ECFBFB" w:themeColor="accent4" w:sz="4" w:space="0"/>
        <w:left w:val="single" w:color="ECFBFB" w:themeColor="accent4" w:sz="4" w:space="0"/>
        <w:bottom w:val="single" w:color="ECFBFB" w:themeColor="accent4" w:sz="4" w:space="0"/>
        <w:right w:val="single" w:color="ECFBFB" w:themeColor="accent4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CFBFB" w:themeFill="accent4"/>
      </w:tcPr>
    </w:tblStylePr>
    <w:tblStylePr w:type="lastRow">
      <w:rPr>
        <w:b/>
        <w:bCs/>
      </w:rPr>
      <w:tcPr>
        <w:tcBorders>
          <w:top w:val="double" w:color="ECFBFB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ECFBFB" w:themeColor="accent4" w:sz="4" w:space="0"/>
          <w:right w:val="single" w:color="ECFBFB" w:themeColor="accent4" w:sz="4" w:space="0"/>
        </w:tcBorders>
      </w:tcPr>
    </w:tblStylePr>
    <w:tblStylePr w:type="band1Horz">
      <w:tcPr>
        <w:tcBorders>
          <w:top w:val="single" w:color="ECFBFB" w:themeColor="accent4" w:sz="4" w:space="0"/>
          <w:bottom w:val="single" w:color="ECFBFB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ECFBFB" w:themeColor="accent4" w:sz="4" w:space="0"/>
          <w:left w:val="nil"/>
        </w:tcBorders>
      </w:tcPr>
    </w:tblStylePr>
    <w:tblStylePr w:type="swCell">
      <w:tcPr>
        <w:tcBorders>
          <w:top w:val="double" w:color="ECFBFB" w:themeColor="accent4" w:sz="4" w:space="0"/>
          <w:right w:val="nil"/>
        </w:tcBorders>
      </w:tcPr>
    </w:tblStylePr>
  </w:style>
  <w:style w:type="table" w:customStyle="1" w:styleId="325">
    <w:name w:val="List Table 3 Accent 5"/>
    <w:basedOn w:val="88"/>
    <w:uiPriority w:val="48"/>
    <w:tblPr>
      <w:tblBorders>
        <w:top w:val="single" w:color="DBE8ED" w:themeColor="accent5" w:sz="4" w:space="0"/>
        <w:left w:val="single" w:color="DBE8ED" w:themeColor="accent5" w:sz="4" w:space="0"/>
        <w:bottom w:val="single" w:color="DBE8ED" w:themeColor="accent5" w:sz="4" w:space="0"/>
        <w:right w:val="single" w:color="DBE8ED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DBE8ED" w:themeColor="accent5" w:sz="4" w:space="0"/>
          <w:right w:val="single" w:color="DBE8ED" w:themeColor="accent5" w:sz="4" w:space="0"/>
        </w:tcBorders>
      </w:tcPr>
    </w:tblStylePr>
    <w:tblStylePr w:type="band1Horz">
      <w:tcPr>
        <w:tcBorders>
          <w:top w:val="single" w:color="DBE8ED" w:themeColor="accent5" w:sz="4" w:space="0"/>
          <w:bottom w:val="single" w:color="DBE8ED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DBE8ED" w:themeColor="accent5" w:sz="4" w:space="0"/>
          <w:left w:val="nil"/>
        </w:tcBorders>
      </w:tcPr>
    </w:tblStylePr>
    <w:tblStylePr w:type="swCell">
      <w:tcPr>
        <w:tcBorders>
          <w:top w:val="double" w:color="DBE8ED" w:themeColor="accent5" w:sz="4" w:space="0"/>
          <w:right w:val="nil"/>
        </w:tcBorders>
      </w:tcPr>
    </w:tblStylePr>
  </w:style>
  <w:style w:type="table" w:customStyle="1" w:styleId="326">
    <w:name w:val="List Table 3 Accent 6"/>
    <w:basedOn w:val="88"/>
    <w:uiPriority w:val="48"/>
    <w:tblPr>
      <w:tblBorders>
        <w:top w:val="single" w:color="F2F2F2" w:themeColor="accent6" w:sz="4" w:space="0"/>
        <w:left w:val="single" w:color="F2F2F2" w:themeColor="accent6" w:sz="4" w:space="0"/>
        <w:bottom w:val="single" w:color="F2F2F2" w:themeColor="accent6" w:sz="4" w:space="0"/>
        <w:right w:val="single" w:color="F2F2F2" w:themeColor="accent6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2F2F2" w:themeColor="accent6" w:sz="4" w:space="0"/>
          <w:right w:val="single" w:color="F2F2F2" w:themeColor="accent6" w:sz="4" w:space="0"/>
        </w:tcBorders>
      </w:tcPr>
    </w:tblStylePr>
    <w:tblStylePr w:type="band1Horz">
      <w:tcPr>
        <w:tcBorders>
          <w:top w:val="single" w:color="F2F2F2" w:themeColor="accent6" w:sz="4" w:space="0"/>
          <w:bottom w:val="single" w:color="F2F2F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2F2F2" w:themeColor="accent6" w:sz="4" w:space="0"/>
          <w:left w:val="nil"/>
        </w:tcBorders>
      </w:tcPr>
    </w:tblStylePr>
    <w:tblStylePr w:type="swCell">
      <w:tcPr>
        <w:tcBorders>
          <w:top w:val="double" w:color="F2F2F2" w:themeColor="accent6" w:sz="4" w:space="0"/>
          <w:right w:val="nil"/>
        </w:tcBorders>
      </w:tcPr>
    </w:tblStylePr>
  </w:style>
  <w:style w:type="table" w:customStyle="1" w:styleId="327">
    <w:name w:val="List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8">
    <w:name w:val="List Table 4 Accent 1"/>
    <w:basedOn w:val="88"/>
    <w:uiPriority w:val="49"/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23869" w:themeColor="accent1" w:sz="4" w:space="0"/>
          <w:left w:val="single" w:color="123869" w:themeColor="accent1" w:sz="4" w:space="0"/>
          <w:bottom w:val="single" w:color="123869" w:themeColor="accent1" w:sz="4" w:space="0"/>
          <w:right w:val="single" w:color="123869" w:themeColor="accent1" w:sz="4" w:space="0"/>
          <w:insideH w:val="nil"/>
        </w:tcBorders>
        <w:shd w:val="clear" w:color="auto" w:fill="123869" w:themeFill="accent1"/>
      </w:tcPr>
    </w:tblStylePr>
    <w:tblStylePr w:type="lastRow">
      <w:rPr>
        <w:b/>
        <w:bCs/>
      </w:rPr>
      <w:tcPr>
        <w:tcBorders>
          <w:top w:val="double" w:color="3880D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29">
    <w:name w:val="List Table 4 Accent 2"/>
    <w:basedOn w:val="88"/>
    <w:uiPriority w:val="49"/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C1C7" w:themeColor="accent2" w:sz="4" w:space="0"/>
          <w:left w:val="single" w:color="00C1C7" w:themeColor="accent2" w:sz="4" w:space="0"/>
          <w:bottom w:val="single" w:color="00C1C7" w:themeColor="accent2" w:sz="4" w:space="0"/>
          <w:right w:val="single" w:color="00C1C7" w:themeColor="accent2" w:sz="4" w:space="0"/>
          <w:insideH w:val="nil"/>
        </w:tcBorders>
        <w:shd w:val="clear" w:color="auto" w:fill="00C1C7" w:themeFill="accent2"/>
      </w:tcPr>
    </w:tblStylePr>
    <w:tblStylePr w:type="lastRow">
      <w:rPr>
        <w:b/>
        <w:bCs/>
      </w:rPr>
      <w:tcPr>
        <w:tcBorders>
          <w:top w:val="double" w:color="44F9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30">
    <w:name w:val="List Table 4 Accent 3"/>
    <w:basedOn w:val="88"/>
    <w:uiPriority w:val="49"/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F0F4" w:themeColor="accent3" w:sz="4" w:space="0"/>
          <w:left w:val="single" w:color="EDF0F4" w:themeColor="accent3" w:sz="4" w:space="0"/>
          <w:bottom w:val="single" w:color="EDF0F4" w:themeColor="accent3" w:sz="4" w:space="0"/>
          <w:right w:val="single" w:color="EDF0F4" w:themeColor="accent3" w:sz="4" w:space="0"/>
          <w:insideH w:val="nil"/>
        </w:tcBorders>
        <w:shd w:val="clear" w:color="auto" w:fill="EDF0F4" w:themeFill="accent3"/>
      </w:tcPr>
    </w:tblStylePr>
    <w:tblStylePr w:type="lastRow">
      <w:rPr>
        <w:b/>
        <w:bCs/>
      </w:rPr>
      <w:tcPr>
        <w:tcBorders>
          <w:top w:val="double" w:color="F4F5F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31">
    <w:name w:val="List Table 4 Accent 4"/>
    <w:basedOn w:val="88"/>
    <w:uiPriority w:val="49"/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FBFB" w:themeColor="accent4" w:sz="4" w:space="0"/>
          <w:left w:val="single" w:color="ECFBFB" w:themeColor="accent4" w:sz="4" w:space="0"/>
          <w:bottom w:val="single" w:color="ECFBFB" w:themeColor="accent4" w:sz="4" w:space="0"/>
          <w:right w:val="single" w:color="ECFBFB" w:themeColor="accent4" w:sz="4" w:space="0"/>
          <w:insideH w:val="nil"/>
        </w:tcBorders>
        <w:shd w:val="clear" w:color="auto" w:fill="ECFBFB" w:themeFill="accent4"/>
      </w:tcPr>
    </w:tblStylePr>
    <w:tblStylePr w:type="lastRow">
      <w:rPr>
        <w:b/>
        <w:bCs/>
      </w:rPr>
      <w:tcPr>
        <w:tcBorders>
          <w:top w:val="double" w:color="F3FCF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32">
    <w:name w:val="List Table 4 Accent 5"/>
    <w:basedOn w:val="88"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33">
    <w:name w:val="List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34">
    <w:name w:val="List Table 5 Dark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5">
    <w:name w:val="List Table 5 Dark Accent 1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123869" w:themeColor="accent1" w:sz="24" w:space="0"/>
        <w:left w:val="single" w:color="123869" w:themeColor="accent1" w:sz="24" w:space="0"/>
        <w:bottom w:val="single" w:color="123869" w:themeColor="accent1" w:sz="24" w:space="0"/>
        <w:right w:val="single" w:color="123869" w:themeColor="accent1" w:sz="24" w:space="0"/>
      </w:tblBorders>
    </w:tblPr>
    <w:tcPr>
      <w:shd w:val="clear" w:color="auto" w:fill="123869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6">
    <w:name w:val="List Table 5 Dark Accent 2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C1C7" w:themeColor="accent2" w:sz="24" w:space="0"/>
        <w:left w:val="single" w:color="00C1C7" w:themeColor="accent2" w:sz="24" w:space="0"/>
        <w:bottom w:val="single" w:color="00C1C7" w:themeColor="accent2" w:sz="24" w:space="0"/>
        <w:right w:val="single" w:color="00C1C7" w:themeColor="accent2" w:sz="24" w:space="0"/>
      </w:tblBorders>
    </w:tblPr>
    <w:tcPr>
      <w:shd w:val="clear" w:color="auto" w:fill="00C1C7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7">
    <w:name w:val="List Table 5 Dark Accent 3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DF0F4" w:themeColor="accent3" w:sz="24" w:space="0"/>
        <w:left w:val="single" w:color="EDF0F4" w:themeColor="accent3" w:sz="24" w:space="0"/>
        <w:bottom w:val="single" w:color="EDF0F4" w:themeColor="accent3" w:sz="24" w:space="0"/>
        <w:right w:val="single" w:color="EDF0F4" w:themeColor="accent3" w:sz="24" w:space="0"/>
      </w:tblBorders>
    </w:tblPr>
    <w:tcPr>
      <w:shd w:val="clear" w:color="auto" w:fill="EDF0F4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8">
    <w:name w:val="List Table 5 Dark Accent 4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ECFBFB" w:themeColor="accent4" w:sz="24" w:space="0"/>
        <w:left w:val="single" w:color="ECFBFB" w:themeColor="accent4" w:sz="24" w:space="0"/>
        <w:bottom w:val="single" w:color="ECFBFB" w:themeColor="accent4" w:sz="24" w:space="0"/>
        <w:right w:val="single" w:color="ECFBFB" w:themeColor="accent4" w:sz="24" w:space="0"/>
      </w:tblBorders>
    </w:tblPr>
    <w:tcPr>
      <w:shd w:val="clear" w:color="auto" w:fill="ECFBFB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39">
    <w:name w:val="List Table 5 Dark Accent 5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DBE8ED" w:themeColor="accent5" w:sz="24" w:space="0"/>
        <w:left w:val="single" w:color="DBE8ED" w:themeColor="accent5" w:sz="24" w:space="0"/>
        <w:bottom w:val="single" w:color="DBE8ED" w:themeColor="accent5" w:sz="24" w:space="0"/>
        <w:right w:val="single" w:color="DBE8ED" w:themeColor="accent5" w:sz="24" w:space="0"/>
      </w:tblBorders>
    </w:tblPr>
    <w:tcPr>
      <w:shd w:val="clear" w:color="auto" w:fill="DBE8ED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0">
    <w:name w:val="List Table 5 Dark Accent 6"/>
    <w:basedOn w:val="88"/>
    <w:uiPriority w:val="50"/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2F2F2" w:themeColor="accent6" w:sz="24" w:space="0"/>
        <w:left w:val="single" w:color="F2F2F2" w:themeColor="accent6" w:sz="24" w:space="0"/>
        <w:bottom w:val="single" w:color="F2F2F2" w:themeColor="accent6" w:sz="24" w:space="0"/>
        <w:right w:val="single" w:color="F2F2F2" w:themeColor="accent6" w:sz="24" w:space="0"/>
      </w:tblBorders>
    </w:tblPr>
    <w:tcPr>
      <w:shd w:val="clear" w:color="auto" w:fill="F2F2F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41">
    <w:name w:val="List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2">
    <w:name w:val="List Table 6 Colorful Accent 1"/>
    <w:basedOn w:val="88"/>
    <w:uiPriority w:val="51"/>
    <w:rPr>
      <w:color w:val="0D2A4F" w:themeColor="accent1" w:themeShade="BF"/>
    </w:rPr>
    <w:tblPr>
      <w:tblBorders>
        <w:top w:val="single" w:color="123869" w:themeColor="accent1" w:sz="4" w:space="0"/>
        <w:bottom w:val="single" w:color="123869" w:themeColor="accent1" w:sz="4" w:space="0"/>
      </w:tblBorders>
    </w:tblPr>
    <w:tblStylePr w:type="firstRow">
      <w:rPr>
        <w:b/>
        <w:bCs/>
      </w:rPr>
      <w:tcPr>
        <w:tcBorders>
          <w:bottom w:val="single" w:color="123869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12386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43">
    <w:name w:val="List Table 6 Colorful Accent 2"/>
    <w:basedOn w:val="88"/>
    <w:uiPriority w:val="51"/>
    <w:rPr>
      <w:color w:val="009195" w:themeColor="accent2" w:themeShade="BF"/>
    </w:rPr>
    <w:tblPr>
      <w:tblBorders>
        <w:top w:val="single" w:color="00C1C7" w:themeColor="accent2" w:sz="4" w:space="0"/>
        <w:bottom w:val="single" w:color="00C1C7" w:themeColor="accent2" w:sz="4" w:space="0"/>
      </w:tblBorders>
    </w:tblPr>
    <w:tblStylePr w:type="firstRow">
      <w:rPr>
        <w:b/>
        <w:bCs/>
      </w:rPr>
      <w:tcPr>
        <w:tcBorders>
          <w:bottom w:val="single" w:color="00C1C7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00C1C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44">
    <w:name w:val="List Table 6 Colorful Accent 3"/>
    <w:basedOn w:val="88"/>
    <w:uiPriority w:val="51"/>
    <w:rPr>
      <w:color w:val="A2B2C6" w:themeColor="accent3" w:themeShade="BF"/>
    </w:rPr>
    <w:tblPr>
      <w:tblBorders>
        <w:top w:val="single" w:color="EDF0F4" w:themeColor="accent3" w:sz="4" w:space="0"/>
        <w:bottom w:val="single" w:color="EDF0F4" w:themeColor="accent3" w:sz="4" w:space="0"/>
      </w:tblBorders>
    </w:tblPr>
    <w:tblStylePr w:type="firstRow">
      <w:rPr>
        <w:b/>
        <w:bCs/>
      </w:rPr>
      <w:tcPr>
        <w:tcBorders>
          <w:bottom w:val="single" w:color="EDF0F4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EDF0F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45">
    <w:name w:val="List Table 6 Colorful Accent 4"/>
    <w:basedOn w:val="88"/>
    <w:uiPriority w:val="51"/>
    <w:rPr>
      <w:color w:val="87E6E6" w:themeColor="accent4" w:themeShade="BF"/>
    </w:rPr>
    <w:tblPr>
      <w:tblBorders>
        <w:top w:val="single" w:color="ECFBFB" w:themeColor="accent4" w:sz="4" w:space="0"/>
        <w:bottom w:val="single" w:color="ECFBFB" w:themeColor="accent4" w:sz="4" w:space="0"/>
      </w:tblBorders>
    </w:tblPr>
    <w:tblStylePr w:type="firstRow">
      <w:rPr>
        <w:b/>
        <w:bCs/>
      </w:rPr>
      <w:tcPr>
        <w:tcBorders>
          <w:bottom w:val="single" w:color="ECFBFB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ECFBFB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46">
    <w:name w:val="List Table 6 Colorful Accent 5"/>
    <w:basedOn w:val="88"/>
    <w:uiPriority w:val="51"/>
    <w:rPr>
      <w:color w:val="8FB7C7" w:themeColor="accent5" w:themeShade="BF"/>
    </w:rPr>
    <w:tblPr>
      <w:tblBorders>
        <w:top w:val="single" w:color="DBE8ED" w:themeColor="accent5" w:sz="4" w:space="0"/>
        <w:bottom w:val="single" w:color="DBE8ED" w:themeColor="accent5" w:sz="4" w:space="0"/>
      </w:tblBorders>
    </w:tblPr>
    <w:tblStylePr w:type="firstRow">
      <w:rPr>
        <w:b/>
        <w:bCs/>
      </w:rPr>
      <w:tcPr>
        <w:tcBorders>
          <w:bottom w:val="single" w:color="DBE8ED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47">
    <w:name w:val="List Table 6 Colorful Accent 6"/>
    <w:basedOn w:val="88"/>
    <w:uiPriority w:val="51"/>
    <w:rPr>
      <w:color w:val="B5B5B5" w:themeColor="accent6" w:themeShade="BF"/>
    </w:rPr>
    <w:tblPr>
      <w:tblBorders>
        <w:top w:val="single" w:color="F2F2F2" w:themeColor="accent6" w:sz="4" w:space="0"/>
        <w:bottom w:val="single" w:color="F2F2F2" w:themeColor="accent6" w:sz="4" w:space="0"/>
      </w:tblBorders>
    </w:tblPr>
    <w:tblStylePr w:type="firstRow">
      <w:rPr>
        <w:b/>
        <w:bCs/>
      </w:rPr>
      <w:tcPr>
        <w:tcBorders>
          <w:bottom w:val="single" w:color="F2F2F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48">
    <w:name w:val="List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49">
    <w:name w:val="List Table 7 Colorful Accent 1"/>
    <w:basedOn w:val="88"/>
    <w:uiPriority w:val="52"/>
    <w:rPr>
      <w:color w:val="0D2A4F" w:themeColor="accent1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123869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123869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123869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123869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0">
    <w:name w:val="List Table 7 Colorful Accent 2"/>
    <w:basedOn w:val="88"/>
    <w:uiPriority w:val="52"/>
    <w:rPr>
      <w:color w:val="009195" w:themeColor="accent2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C1C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C1C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C1C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C1C7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1">
    <w:name w:val="List Table 7 Colorful Accent 3"/>
    <w:basedOn w:val="88"/>
    <w:uiPriority w:val="52"/>
    <w:rPr>
      <w:color w:val="A2B2C6" w:themeColor="accent3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DF0F4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DF0F4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DF0F4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DF0F4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2">
    <w:name w:val="List Table 7 Colorful Accent 4"/>
    <w:basedOn w:val="88"/>
    <w:uiPriority w:val="52"/>
    <w:rPr>
      <w:color w:val="87E6E6" w:themeColor="accent4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ECFBFB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ECFBFB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ECFBFB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ECFBFB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3">
    <w:name w:val="List Table 7 Colorful Accent 5"/>
    <w:basedOn w:val="88"/>
    <w:uiPriority w:val="52"/>
    <w:rPr>
      <w:color w:val="8FB7C7" w:themeColor="accent5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DBE8ED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DBE8ED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DBE8ED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DBE8ED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54">
    <w:name w:val="List Table 7 Colorful Accent 6"/>
    <w:basedOn w:val="88"/>
    <w:uiPriority w:val="52"/>
    <w:rPr>
      <w:color w:val="B5B5B5" w:themeColor="accent6" w:themeShade="BF"/>
    </w:r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2F2F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2F2F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2F2F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2F2F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55">
    <w:name w:val="电子邮件签名 字符"/>
    <w:basedOn w:val="231"/>
    <w:link w:val="19"/>
    <w:semiHidden/>
    <w:uiPriority w:val="99"/>
    <w:rPr>
      <w:rFonts w:ascii="Microsoft YaHei UI" w:hAnsi="Microsoft YaHei UI" w:eastAsia="Microsoft YaHei UI"/>
    </w:rPr>
  </w:style>
  <w:style w:type="character" w:customStyle="1" w:styleId="356">
    <w:name w:val="称呼 字符"/>
    <w:basedOn w:val="231"/>
    <w:link w:val="30"/>
    <w:semiHidden/>
    <w:uiPriority w:val="99"/>
    <w:rPr>
      <w:rFonts w:ascii="Microsoft YaHei UI" w:hAnsi="Microsoft YaHei UI" w:eastAsia="Microsoft YaHei UI"/>
    </w:rPr>
  </w:style>
  <w:style w:type="character" w:customStyle="1" w:styleId="357">
    <w:name w:val="签名 字符"/>
    <w:basedOn w:val="231"/>
    <w:link w:val="58"/>
    <w:semiHidden/>
    <w:uiPriority w:val="99"/>
    <w:rPr>
      <w:rFonts w:ascii="Microsoft YaHei UI" w:hAnsi="Microsoft YaHei UI" w:eastAsia="Microsoft YaHei UI"/>
    </w:rPr>
  </w:style>
  <w:style w:type="character" w:customStyle="1" w:styleId="358">
    <w:name w:val="纯文本 字符"/>
    <w:basedOn w:val="231"/>
    <w:link w:val="45"/>
    <w:semiHidden/>
    <w:uiPriority w:val="99"/>
    <w:rPr>
      <w:rFonts w:ascii="Microsoft YaHei UI" w:hAnsi="Microsoft YaHei UI" w:eastAsia="Microsoft YaHei UI"/>
      <w:sz w:val="21"/>
      <w:szCs w:val="21"/>
    </w:rPr>
  </w:style>
  <w:style w:type="character" w:customStyle="1" w:styleId="359">
    <w:name w:val="结束语 字符"/>
    <w:basedOn w:val="231"/>
    <w:link w:val="32"/>
    <w:semiHidden/>
    <w:uiPriority w:val="99"/>
    <w:rPr>
      <w:rFonts w:ascii="Microsoft YaHei UI" w:hAnsi="Microsoft YaHei UI" w:eastAsia="Microsoft YaHei UI"/>
    </w:rPr>
  </w:style>
  <w:style w:type="table" w:customStyle="1" w:styleId="360">
    <w:name w:val="Grid Table Light"/>
    <w:basedOn w:val="88"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361">
    <w:name w:val="Grid Table 1 Light"/>
    <w:basedOn w:val="88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2">
    <w:name w:val="Grid Table 1 Light Accent 1"/>
    <w:basedOn w:val="88"/>
    <w:uiPriority w:val="46"/>
    <w:tblPr>
      <w:tblBorders>
        <w:top w:val="single" w:color="7AAAE8" w:themeColor="accent1" w:themeTint="66" w:sz="4" w:space="0"/>
        <w:left w:val="single" w:color="7AAAE8" w:themeColor="accent1" w:themeTint="66" w:sz="4" w:space="0"/>
        <w:bottom w:val="single" w:color="7AAAE8" w:themeColor="accent1" w:themeTint="66" w:sz="4" w:space="0"/>
        <w:right w:val="single" w:color="7AAAE8" w:themeColor="accent1" w:themeTint="66" w:sz="4" w:space="0"/>
        <w:insideH w:val="single" w:color="7AAAE8" w:themeColor="accent1" w:themeTint="66" w:sz="4" w:space="0"/>
        <w:insideV w:val="single" w:color="7AAAE8" w:themeColor="accent1" w:themeTint="66" w:sz="4" w:space="0"/>
      </w:tblBorders>
    </w:tblPr>
    <w:tblStylePr w:type="firstRow">
      <w:rPr>
        <w:b/>
        <w:bCs/>
      </w:rPr>
      <w:tcPr>
        <w:tcBorders>
          <w:bottom w:val="single" w:color="3880DD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3880D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3">
    <w:name w:val="Grid Table 1 Light Accent 2"/>
    <w:basedOn w:val="88"/>
    <w:uiPriority w:val="46"/>
    <w:tblPr>
      <w:tblBorders>
        <w:top w:val="single" w:color="82FBFF" w:themeColor="accent2" w:themeTint="66" w:sz="4" w:space="0"/>
        <w:left w:val="single" w:color="82FBFF" w:themeColor="accent2" w:themeTint="66" w:sz="4" w:space="0"/>
        <w:bottom w:val="single" w:color="82FBFF" w:themeColor="accent2" w:themeTint="66" w:sz="4" w:space="0"/>
        <w:right w:val="single" w:color="82FBFF" w:themeColor="accent2" w:themeTint="66" w:sz="4" w:space="0"/>
        <w:insideH w:val="single" w:color="82FBFF" w:themeColor="accent2" w:themeTint="66" w:sz="4" w:space="0"/>
        <w:insideV w:val="single" w:color="82FBFF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44F9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44F9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4">
    <w:name w:val="Grid Table 1 Light Accent 3"/>
    <w:basedOn w:val="88"/>
    <w:uiPriority w:val="46"/>
    <w:tblPr>
      <w:tblBorders>
        <w:top w:val="single" w:color="F7F8FA" w:themeColor="accent3" w:themeTint="66" w:sz="4" w:space="0"/>
        <w:left w:val="single" w:color="F7F8FA" w:themeColor="accent3" w:themeTint="66" w:sz="4" w:space="0"/>
        <w:bottom w:val="single" w:color="F7F8FA" w:themeColor="accent3" w:themeTint="66" w:sz="4" w:space="0"/>
        <w:right w:val="single" w:color="F7F8FA" w:themeColor="accent3" w:themeTint="66" w:sz="4" w:space="0"/>
        <w:insideH w:val="single" w:color="F7F8FA" w:themeColor="accent3" w:themeTint="66" w:sz="4" w:space="0"/>
        <w:insideV w:val="single" w:color="F7F8FA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F4F5F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4F5F8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5">
    <w:name w:val="Grid Table 1 Light Accent 4"/>
    <w:basedOn w:val="88"/>
    <w:uiPriority w:val="46"/>
    <w:tblPr>
      <w:tblBorders>
        <w:top w:val="single" w:color="F7FDFD" w:themeColor="accent4" w:themeTint="66" w:sz="4" w:space="0"/>
        <w:left w:val="single" w:color="F7FDFD" w:themeColor="accent4" w:themeTint="66" w:sz="4" w:space="0"/>
        <w:bottom w:val="single" w:color="F7FDFD" w:themeColor="accent4" w:themeTint="66" w:sz="4" w:space="0"/>
        <w:right w:val="single" w:color="F7FDFD" w:themeColor="accent4" w:themeTint="66" w:sz="4" w:space="0"/>
        <w:insideH w:val="single" w:color="F7FDFD" w:themeColor="accent4" w:themeTint="66" w:sz="4" w:space="0"/>
        <w:insideV w:val="single" w:color="F7FDFD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F3FCFC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3FCF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6">
    <w:name w:val="Grid Table 1 Light Accent 5"/>
    <w:basedOn w:val="88"/>
    <w:uiPriority w:val="46"/>
    <w:tblPr>
      <w:tblBorders>
        <w:top w:val="single" w:color="F0F5F7" w:themeColor="accent5" w:themeTint="66" w:sz="4" w:space="0"/>
        <w:left w:val="single" w:color="F0F5F7" w:themeColor="accent5" w:themeTint="66" w:sz="4" w:space="0"/>
        <w:bottom w:val="single" w:color="F0F5F7" w:themeColor="accent5" w:themeTint="66" w:sz="4" w:space="0"/>
        <w:right w:val="single" w:color="F0F5F7" w:themeColor="accent5" w:themeTint="66" w:sz="4" w:space="0"/>
        <w:insideH w:val="single" w:color="F0F5F7" w:themeColor="accent5" w:themeTint="66" w:sz="4" w:space="0"/>
        <w:insideV w:val="single" w:color="F0F5F7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7">
    <w:name w:val="Grid Table 1 Light Accent 6"/>
    <w:basedOn w:val="88"/>
    <w:uiPriority w:val="46"/>
    <w:tblPr>
      <w:tblBorders>
        <w:top w:val="single" w:color="F9F9F9" w:themeColor="accent6" w:themeTint="66" w:sz="4" w:space="0"/>
        <w:left w:val="single" w:color="F9F9F9" w:themeColor="accent6" w:themeTint="66" w:sz="4" w:space="0"/>
        <w:bottom w:val="single" w:color="F9F9F9" w:themeColor="accent6" w:themeTint="66" w:sz="4" w:space="0"/>
        <w:right w:val="single" w:color="F9F9F9" w:themeColor="accent6" w:themeTint="66" w:sz="4" w:space="0"/>
        <w:insideH w:val="single" w:color="F9F9F9" w:themeColor="accent6" w:themeTint="66" w:sz="4" w:space="0"/>
        <w:insideV w:val="single" w:color="F9F9F9" w:themeColor="accent6" w:themeTint="66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368">
    <w:name w:val="Grid Table 2"/>
    <w:basedOn w:val="88"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9">
    <w:name w:val="Grid Table 2 Accent 1"/>
    <w:basedOn w:val="88"/>
    <w:uiPriority w:val="47"/>
    <w:tblPr>
      <w:tblBorders>
        <w:top w:val="single" w:color="3880DD" w:themeColor="accent1" w:themeTint="99" w:sz="2" w:space="0"/>
        <w:bottom w:val="single" w:color="3880DD" w:themeColor="accent1" w:themeTint="99" w:sz="2" w:space="0"/>
        <w:insideH w:val="single" w:color="3880DD" w:themeColor="accent1" w:themeTint="99" w:sz="2" w:space="0"/>
        <w:insideV w:val="single" w:color="3880DD" w:themeColor="accen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3880D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3880D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70">
    <w:name w:val="Grid Table 2 Accent 2"/>
    <w:basedOn w:val="88"/>
    <w:uiPriority w:val="47"/>
    <w:tblPr>
      <w:tblBorders>
        <w:top w:val="single" w:color="44F9FF" w:themeColor="accent2" w:themeTint="99" w:sz="2" w:space="0"/>
        <w:bottom w:val="single" w:color="44F9FF" w:themeColor="accent2" w:themeTint="99" w:sz="2" w:space="0"/>
        <w:insideH w:val="single" w:color="44F9FF" w:themeColor="accent2" w:themeTint="99" w:sz="2" w:space="0"/>
        <w:insideV w:val="single" w:color="44F9FF" w:themeColor="accent2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44F9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44F9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71">
    <w:name w:val="Grid Table 2 Accent 3"/>
    <w:basedOn w:val="88"/>
    <w:uiPriority w:val="47"/>
    <w:tblPr>
      <w:tblBorders>
        <w:top w:val="single" w:color="F4F5F8" w:themeColor="accent3" w:themeTint="99" w:sz="2" w:space="0"/>
        <w:bottom w:val="single" w:color="F4F5F8" w:themeColor="accent3" w:themeTint="99" w:sz="2" w:space="0"/>
        <w:insideH w:val="single" w:color="F4F5F8" w:themeColor="accent3" w:themeTint="99" w:sz="2" w:space="0"/>
        <w:insideV w:val="single" w:color="F4F5F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4F5F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4F5F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72">
    <w:name w:val="Grid Table 2 Accent 4"/>
    <w:basedOn w:val="88"/>
    <w:uiPriority w:val="47"/>
    <w:tblPr>
      <w:tblBorders>
        <w:top w:val="single" w:color="F3FCFC" w:themeColor="accent4" w:themeTint="99" w:sz="2" w:space="0"/>
        <w:bottom w:val="single" w:color="F3FCFC" w:themeColor="accent4" w:themeTint="99" w:sz="2" w:space="0"/>
        <w:insideH w:val="single" w:color="F3FCFC" w:themeColor="accent4" w:themeTint="99" w:sz="2" w:space="0"/>
        <w:insideV w:val="single" w:color="F3FCFC" w:themeColor="accent4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3FCF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3FCF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73">
    <w:name w:val="Grid Table 2 Accent 5"/>
    <w:basedOn w:val="88"/>
    <w:uiPriority w:val="47"/>
    <w:tblPr>
      <w:tblBorders>
        <w:top w:val="single" w:color="E9F1F4" w:themeColor="accent5" w:themeTint="99" w:sz="2" w:space="0"/>
        <w:bottom w:val="single" w:color="E9F1F4" w:themeColor="accent5" w:themeTint="99" w:sz="2" w:space="0"/>
        <w:insideH w:val="single" w:color="E9F1F4" w:themeColor="accent5" w:themeTint="99" w:sz="2" w:space="0"/>
        <w:insideV w:val="single" w:color="E9F1F4" w:themeColor="accent5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E9F1F4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E9F1F4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74">
    <w:name w:val="Grid Table 2 Accent 6"/>
    <w:basedOn w:val="88"/>
    <w:uiPriority w:val="47"/>
    <w:tblPr>
      <w:tblBorders>
        <w:top w:val="single" w:color="F7F7F7" w:themeColor="accent6" w:themeTint="99" w:sz="2" w:space="0"/>
        <w:bottom w:val="single" w:color="F7F7F7" w:themeColor="accent6" w:themeTint="99" w:sz="2" w:space="0"/>
        <w:insideH w:val="single" w:color="F7F7F7" w:themeColor="accent6" w:themeTint="99" w:sz="2" w:space="0"/>
        <w:insideV w:val="single" w:color="F7F7F7" w:themeColor="accent6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F7F7F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7F7F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75">
    <w:name w:val="Grid Table 3"/>
    <w:basedOn w:val="88"/>
    <w:uiPriority w:val="48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76">
    <w:name w:val="Grid Table 3 Accent 1"/>
    <w:basedOn w:val="88"/>
    <w:uiPriority w:val="48"/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  <w:tblStylePr w:type="neCell">
      <w:tcPr>
        <w:tcBorders>
          <w:bottom w:val="single" w:color="3880DD" w:themeColor="accent1" w:themeTint="99" w:sz="4" w:space="0"/>
        </w:tcBorders>
      </w:tcPr>
    </w:tblStylePr>
    <w:tblStylePr w:type="nwCell">
      <w:tcPr>
        <w:tcBorders>
          <w:bottom w:val="single" w:color="3880DD" w:themeColor="accent1" w:themeTint="99" w:sz="4" w:space="0"/>
        </w:tcBorders>
      </w:tcPr>
    </w:tblStylePr>
    <w:tblStylePr w:type="seCell">
      <w:tcPr>
        <w:tcBorders>
          <w:top w:val="single" w:color="3880DD" w:themeColor="accent1" w:themeTint="99" w:sz="4" w:space="0"/>
        </w:tcBorders>
      </w:tcPr>
    </w:tblStylePr>
    <w:tblStylePr w:type="swCell">
      <w:tcPr>
        <w:tcBorders>
          <w:top w:val="single" w:color="3880DD" w:themeColor="accent1" w:themeTint="99" w:sz="4" w:space="0"/>
        </w:tcBorders>
      </w:tcPr>
    </w:tblStylePr>
  </w:style>
  <w:style w:type="table" w:customStyle="1" w:styleId="377">
    <w:name w:val="Grid Table 3 Accent 2"/>
    <w:basedOn w:val="88"/>
    <w:uiPriority w:val="48"/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  <w:tblStylePr w:type="neCell">
      <w:tcPr>
        <w:tcBorders>
          <w:bottom w:val="single" w:color="44F9FF" w:themeColor="accent2" w:themeTint="99" w:sz="4" w:space="0"/>
        </w:tcBorders>
      </w:tcPr>
    </w:tblStylePr>
    <w:tblStylePr w:type="nwCell">
      <w:tcPr>
        <w:tcBorders>
          <w:bottom w:val="single" w:color="44F9FF" w:themeColor="accent2" w:themeTint="99" w:sz="4" w:space="0"/>
        </w:tcBorders>
      </w:tcPr>
    </w:tblStylePr>
    <w:tblStylePr w:type="seCell">
      <w:tcPr>
        <w:tcBorders>
          <w:top w:val="single" w:color="44F9FF" w:themeColor="accent2" w:themeTint="99" w:sz="4" w:space="0"/>
        </w:tcBorders>
      </w:tcPr>
    </w:tblStylePr>
    <w:tblStylePr w:type="swCell">
      <w:tcPr>
        <w:tcBorders>
          <w:top w:val="single" w:color="44F9FF" w:themeColor="accent2" w:themeTint="99" w:sz="4" w:space="0"/>
        </w:tcBorders>
      </w:tcPr>
    </w:tblStylePr>
  </w:style>
  <w:style w:type="table" w:customStyle="1" w:styleId="378">
    <w:name w:val="Grid Table 3 Accent 3"/>
    <w:basedOn w:val="88"/>
    <w:uiPriority w:val="48"/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  <w:tblStylePr w:type="neCell">
      <w:tcPr>
        <w:tcBorders>
          <w:bottom w:val="single" w:color="F4F5F8" w:themeColor="accent3" w:themeTint="99" w:sz="4" w:space="0"/>
        </w:tcBorders>
      </w:tcPr>
    </w:tblStylePr>
    <w:tblStylePr w:type="nwCell">
      <w:tcPr>
        <w:tcBorders>
          <w:bottom w:val="single" w:color="F4F5F8" w:themeColor="accent3" w:themeTint="99" w:sz="4" w:space="0"/>
        </w:tcBorders>
      </w:tcPr>
    </w:tblStylePr>
    <w:tblStylePr w:type="seCell">
      <w:tcPr>
        <w:tcBorders>
          <w:top w:val="single" w:color="F4F5F8" w:themeColor="accent3" w:themeTint="99" w:sz="4" w:space="0"/>
        </w:tcBorders>
      </w:tcPr>
    </w:tblStylePr>
    <w:tblStylePr w:type="swCell">
      <w:tcPr>
        <w:tcBorders>
          <w:top w:val="single" w:color="F4F5F8" w:themeColor="accent3" w:themeTint="99" w:sz="4" w:space="0"/>
        </w:tcBorders>
      </w:tcPr>
    </w:tblStylePr>
  </w:style>
  <w:style w:type="table" w:customStyle="1" w:styleId="379">
    <w:name w:val="Grid Table 3 Accent 4"/>
    <w:basedOn w:val="88"/>
    <w:uiPriority w:val="48"/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  <w:tblStylePr w:type="neCell">
      <w:tcPr>
        <w:tcBorders>
          <w:bottom w:val="single" w:color="F3FCFC" w:themeColor="accent4" w:themeTint="99" w:sz="4" w:space="0"/>
        </w:tcBorders>
      </w:tcPr>
    </w:tblStylePr>
    <w:tblStylePr w:type="nwCell">
      <w:tcPr>
        <w:tcBorders>
          <w:bottom w:val="single" w:color="F3FCFC" w:themeColor="accent4" w:themeTint="99" w:sz="4" w:space="0"/>
        </w:tcBorders>
      </w:tcPr>
    </w:tblStylePr>
    <w:tblStylePr w:type="seCell">
      <w:tcPr>
        <w:tcBorders>
          <w:top w:val="single" w:color="F3FCFC" w:themeColor="accent4" w:themeTint="99" w:sz="4" w:space="0"/>
        </w:tcBorders>
      </w:tcPr>
    </w:tblStylePr>
    <w:tblStylePr w:type="swCell">
      <w:tcPr>
        <w:tcBorders>
          <w:top w:val="single" w:color="F3FCFC" w:themeColor="accent4" w:themeTint="99" w:sz="4" w:space="0"/>
        </w:tcBorders>
      </w:tcPr>
    </w:tblStylePr>
  </w:style>
  <w:style w:type="table" w:customStyle="1" w:styleId="380">
    <w:name w:val="Grid Table 3 Accent 5"/>
    <w:basedOn w:val="88"/>
    <w:uiPriority w:val="48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381">
    <w:name w:val="Grid Table 3 Accent 6"/>
    <w:basedOn w:val="88"/>
    <w:uiPriority w:val="48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table" w:customStyle="1" w:styleId="382">
    <w:name w:val="Grid Table 4"/>
    <w:basedOn w:val="88"/>
    <w:uiPriority w:val="49"/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83">
    <w:name w:val="Grid Table 4 Accent 1"/>
    <w:basedOn w:val="88"/>
    <w:uiPriority w:val="49"/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123869" w:themeColor="accent1" w:sz="4" w:space="0"/>
          <w:left w:val="single" w:color="123869" w:themeColor="accent1" w:sz="4" w:space="0"/>
          <w:bottom w:val="single" w:color="123869" w:themeColor="accent1" w:sz="4" w:space="0"/>
          <w:right w:val="single" w:color="123869" w:themeColor="accent1" w:sz="4" w:space="0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</w:rPr>
      <w:tcPr>
        <w:tcBorders>
          <w:top w:val="double" w:color="123869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84">
    <w:name w:val="Grid Table 4 Accent 2"/>
    <w:basedOn w:val="88"/>
    <w:uiPriority w:val="49"/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C1C7" w:themeColor="accent2" w:sz="4" w:space="0"/>
          <w:left w:val="single" w:color="00C1C7" w:themeColor="accent2" w:sz="4" w:space="0"/>
          <w:bottom w:val="single" w:color="00C1C7" w:themeColor="accent2" w:sz="4" w:space="0"/>
          <w:right w:val="single" w:color="00C1C7" w:themeColor="accent2" w:sz="4" w:space="0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</w:rPr>
      <w:tcPr>
        <w:tcBorders>
          <w:top w:val="double" w:color="00C1C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85">
    <w:name w:val="Grid Table 4 Accent 3"/>
    <w:basedOn w:val="88"/>
    <w:uiPriority w:val="49"/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F0F4" w:themeColor="accent3" w:sz="4" w:space="0"/>
          <w:left w:val="single" w:color="EDF0F4" w:themeColor="accent3" w:sz="4" w:space="0"/>
          <w:bottom w:val="single" w:color="EDF0F4" w:themeColor="accent3" w:sz="4" w:space="0"/>
          <w:right w:val="single" w:color="EDF0F4" w:themeColor="accent3" w:sz="4" w:space="0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</w:rPr>
      <w:tcPr>
        <w:tcBorders>
          <w:top w:val="double" w:color="EDF0F4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386">
    <w:name w:val="Grid Table 4 Accent 4"/>
    <w:basedOn w:val="88"/>
    <w:uiPriority w:val="49"/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CFBFB" w:themeColor="accent4" w:sz="4" w:space="0"/>
          <w:left w:val="single" w:color="ECFBFB" w:themeColor="accent4" w:sz="4" w:space="0"/>
          <w:bottom w:val="single" w:color="ECFBFB" w:themeColor="accent4" w:sz="4" w:space="0"/>
          <w:right w:val="single" w:color="ECFBFB" w:themeColor="accent4" w:sz="4" w:space="0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</w:rPr>
      <w:tcPr>
        <w:tcBorders>
          <w:top w:val="double" w:color="ECFBFB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387">
    <w:name w:val="Grid Table 4 Accent 5"/>
    <w:basedOn w:val="88"/>
    <w:qFormat/>
    <w:uiPriority w:val="49"/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DBE8ED" w:themeColor="accent5" w:sz="4" w:space="0"/>
          <w:left w:val="single" w:color="DBE8ED" w:themeColor="accent5" w:sz="4" w:space="0"/>
          <w:bottom w:val="single" w:color="DBE8ED" w:themeColor="accent5" w:sz="4" w:space="0"/>
          <w:right w:val="single" w:color="DBE8ED" w:themeColor="accent5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</w:rPr>
      <w:tcPr>
        <w:tcBorders>
          <w:top w:val="double" w:color="DBE8ED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388">
    <w:name w:val="Grid Table 4 Accent 6"/>
    <w:basedOn w:val="88"/>
    <w:uiPriority w:val="49"/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2F2F2" w:themeColor="accent6" w:sz="4" w:space="0"/>
          <w:left w:val="single" w:color="F2F2F2" w:themeColor="accent6" w:sz="4" w:space="0"/>
          <w:bottom w:val="single" w:color="F2F2F2" w:themeColor="accent6" w:sz="4" w:space="0"/>
          <w:right w:val="single" w:color="F2F2F2" w:themeColor="accent6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</w:rPr>
      <w:tcPr>
        <w:tcBorders>
          <w:top w:val="double" w:color="F2F2F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389">
    <w:name w:val="Grid Table 5 Dark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390">
    <w:name w:val="Grid Table 5 Dark Accent 1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CD4F3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23869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23869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23869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23869" w:themeFill="accent1"/>
      </w:tcPr>
    </w:tblStylePr>
    <w:tblStylePr w:type="band1Vert">
      <w:tcPr>
        <w:shd w:val="clear" w:color="auto" w:fill="7AAAE8" w:themeFill="accent1" w:themeFillTint="66"/>
      </w:tcPr>
    </w:tblStylePr>
    <w:tblStylePr w:type="band1Horz">
      <w:tcPr>
        <w:shd w:val="clear" w:color="auto" w:fill="7AAAE8" w:themeFill="accent1" w:themeFillTint="66"/>
      </w:tcPr>
    </w:tblStylePr>
  </w:style>
  <w:style w:type="table" w:customStyle="1" w:styleId="391">
    <w:name w:val="Grid Table 5 Dark Accent 2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0FDFE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C1C7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C1C7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C1C7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C1C7" w:themeFill="accent2"/>
      </w:tcPr>
    </w:tblStylePr>
    <w:tblStylePr w:type="band1Vert">
      <w:tcPr>
        <w:shd w:val="clear" w:color="auto" w:fill="82FBFF" w:themeFill="accent2" w:themeFillTint="66"/>
      </w:tcPr>
    </w:tblStylePr>
    <w:tblStylePr w:type="band1Horz">
      <w:tcPr>
        <w:shd w:val="clear" w:color="auto" w:fill="82FBFF" w:themeFill="accent2" w:themeFillTint="66"/>
      </w:tcPr>
    </w:tblStylePr>
  </w:style>
  <w:style w:type="table" w:customStyle="1" w:styleId="392">
    <w:name w:val="Grid Table 5 Dark Accent 3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BF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F0F4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F0F4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F0F4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F0F4" w:themeFill="accent3"/>
      </w:tcPr>
    </w:tblStylePr>
    <w:tblStylePr w:type="band1Vert">
      <w:tcPr>
        <w:shd w:val="clear" w:color="auto" w:fill="F7F8FA" w:themeFill="accent3" w:themeFillTint="66"/>
      </w:tcPr>
    </w:tblStylePr>
    <w:tblStylePr w:type="band1Horz">
      <w:tcPr>
        <w:shd w:val="clear" w:color="auto" w:fill="F7F8FA" w:themeFill="accent3" w:themeFillTint="66"/>
      </w:tcPr>
    </w:tblStylePr>
  </w:style>
  <w:style w:type="table" w:customStyle="1" w:styleId="393">
    <w:name w:val="Grid Table 5 Dark Accent 4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EFE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FBFB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FBFB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FBFB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FBFB" w:themeFill="accent4"/>
      </w:tcPr>
    </w:tblStylePr>
    <w:tblStylePr w:type="band1Vert">
      <w:tcPr>
        <w:shd w:val="clear" w:color="auto" w:fill="F7FDFD" w:themeFill="accent4" w:themeFillTint="66"/>
      </w:tcPr>
    </w:tblStylePr>
    <w:tblStylePr w:type="band1Horz">
      <w:tcPr>
        <w:shd w:val="clear" w:color="auto" w:fill="F7FDFD" w:themeFill="accent4" w:themeFillTint="66"/>
      </w:tcPr>
    </w:tblStylePr>
  </w:style>
  <w:style w:type="table" w:customStyle="1" w:styleId="394">
    <w:name w:val="Grid Table 5 Dark Accent 5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AFB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BE8ED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BE8ED" w:themeFill="accent5"/>
      </w:tcPr>
    </w:tblStylePr>
    <w:tblStylePr w:type="band1Vert">
      <w:tcPr>
        <w:shd w:val="clear" w:color="auto" w:fill="F0F5F7" w:themeFill="accent5" w:themeFillTint="66"/>
      </w:tcPr>
    </w:tblStylePr>
    <w:tblStylePr w:type="band1Horz">
      <w:tcPr>
        <w:shd w:val="clear" w:color="auto" w:fill="F0F5F7" w:themeFill="accent5" w:themeFillTint="66"/>
      </w:tcPr>
    </w:tblStylePr>
  </w:style>
  <w:style w:type="table" w:customStyle="1" w:styleId="395">
    <w:name w:val="Grid Table 5 Dark Accent 6"/>
    <w:basedOn w:val="88"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CFC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2F2F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2F2F2" w:themeFill="accent6"/>
      </w:tcPr>
    </w:tblStylePr>
    <w:tblStylePr w:type="band1Vert">
      <w:tcPr>
        <w:shd w:val="clear" w:color="auto" w:fill="F9F9F9" w:themeFill="accent6" w:themeFillTint="66"/>
      </w:tcPr>
    </w:tblStylePr>
    <w:tblStylePr w:type="band1Horz">
      <w:tcPr>
        <w:shd w:val="clear" w:color="auto" w:fill="F9F9F9" w:themeFill="accent6" w:themeFillTint="66"/>
      </w:tcPr>
    </w:tblStylePr>
  </w:style>
  <w:style w:type="table" w:customStyle="1" w:styleId="396">
    <w:name w:val="Grid Table 6 Colorful"/>
    <w:basedOn w:val="88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97">
    <w:name w:val="Grid Table 6 Colorful Accent 1"/>
    <w:basedOn w:val="88"/>
    <w:uiPriority w:val="51"/>
    <w:rPr>
      <w:color w:val="0D2A4F" w:themeColor="accent1" w:themeShade="BF"/>
    </w:rPr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</w:rPr>
      <w:tcPr>
        <w:tcBorders>
          <w:bottom w:val="single" w:color="3880DD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3880D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</w:style>
  <w:style w:type="table" w:customStyle="1" w:styleId="398">
    <w:name w:val="Grid Table 6 Colorful Accent 2"/>
    <w:basedOn w:val="88"/>
    <w:uiPriority w:val="51"/>
    <w:rPr>
      <w:color w:val="009195" w:themeColor="accent2" w:themeShade="BF"/>
    </w:rPr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</w:rPr>
      <w:tcPr>
        <w:tcBorders>
          <w:bottom w:val="single" w:color="44F9FF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44F9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</w:style>
  <w:style w:type="table" w:customStyle="1" w:styleId="399">
    <w:name w:val="Grid Table 6 Colorful Accent 3"/>
    <w:basedOn w:val="88"/>
    <w:uiPriority w:val="51"/>
    <w:rPr>
      <w:color w:val="A2B2C6" w:themeColor="accent3" w:themeShade="BF"/>
    </w:rPr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</w:rPr>
      <w:tcPr>
        <w:tcBorders>
          <w:bottom w:val="single" w:color="F4F5F8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4F5F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</w:style>
  <w:style w:type="table" w:customStyle="1" w:styleId="400">
    <w:name w:val="Grid Table 6 Colorful Accent 4"/>
    <w:basedOn w:val="88"/>
    <w:uiPriority w:val="51"/>
    <w:rPr>
      <w:color w:val="87E6E6" w:themeColor="accent4" w:themeShade="BF"/>
    </w:rPr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3FCFC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3FCF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</w:style>
  <w:style w:type="table" w:customStyle="1" w:styleId="401">
    <w:name w:val="Grid Table 6 Colorful Accent 5"/>
    <w:basedOn w:val="88"/>
    <w:uiPriority w:val="51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bottom w:val="single" w:color="E9F1F4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E9F1F4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</w:style>
  <w:style w:type="table" w:customStyle="1" w:styleId="402">
    <w:name w:val="Grid Table 6 Colorful Accent 6"/>
    <w:basedOn w:val="88"/>
    <w:uiPriority w:val="51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F7F7F7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F7F7F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</w:style>
  <w:style w:type="table" w:customStyle="1" w:styleId="403">
    <w:name w:val="Grid Table 7 Colorful"/>
    <w:basedOn w:val="88"/>
    <w:uiPriority w:val="52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404">
    <w:name w:val="Grid Table 7 Colorful Accent 1"/>
    <w:basedOn w:val="88"/>
    <w:uiPriority w:val="52"/>
    <w:rPr>
      <w:color w:val="0D2A4F" w:themeColor="accent1" w:themeShade="BF"/>
    </w:rPr>
    <w:tblPr>
      <w:tblBorders>
        <w:top w:val="single" w:color="3880DD" w:themeColor="accent1" w:themeTint="99" w:sz="4" w:space="0"/>
        <w:left w:val="single" w:color="3880DD" w:themeColor="accent1" w:themeTint="99" w:sz="4" w:space="0"/>
        <w:bottom w:val="single" w:color="3880DD" w:themeColor="accent1" w:themeTint="99" w:sz="4" w:space="0"/>
        <w:right w:val="single" w:color="3880DD" w:themeColor="accent1" w:themeTint="99" w:sz="4" w:space="0"/>
        <w:insideH w:val="single" w:color="3880DD" w:themeColor="accent1" w:themeTint="99" w:sz="4" w:space="0"/>
        <w:insideV w:val="single" w:color="3880DD" w:themeColor="accent1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BCD4F3" w:themeFill="accent1" w:themeFillTint="33"/>
      </w:tcPr>
    </w:tblStylePr>
    <w:tblStylePr w:type="band1Horz">
      <w:tcPr>
        <w:shd w:val="clear" w:color="auto" w:fill="BCD4F3" w:themeFill="accent1" w:themeFillTint="33"/>
      </w:tcPr>
    </w:tblStylePr>
    <w:tblStylePr w:type="neCell">
      <w:tcPr>
        <w:tcBorders>
          <w:bottom w:val="single" w:color="3880DD" w:themeColor="accent1" w:themeTint="99" w:sz="4" w:space="0"/>
        </w:tcBorders>
      </w:tcPr>
    </w:tblStylePr>
    <w:tblStylePr w:type="nwCell">
      <w:tcPr>
        <w:tcBorders>
          <w:bottom w:val="single" w:color="3880DD" w:themeColor="accent1" w:themeTint="99" w:sz="4" w:space="0"/>
        </w:tcBorders>
      </w:tcPr>
    </w:tblStylePr>
    <w:tblStylePr w:type="seCell">
      <w:tcPr>
        <w:tcBorders>
          <w:top w:val="single" w:color="3880DD" w:themeColor="accent1" w:themeTint="99" w:sz="4" w:space="0"/>
        </w:tcBorders>
      </w:tcPr>
    </w:tblStylePr>
    <w:tblStylePr w:type="swCell">
      <w:tcPr>
        <w:tcBorders>
          <w:top w:val="single" w:color="3880DD" w:themeColor="accent1" w:themeTint="99" w:sz="4" w:space="0"/>
        </w:tcBorders>
      </w:tcPr>
    </w:tblStylePr>
  </w:style>
  <w:style w:type="table" w:customStyle="1" w:styleId="405">
    <w:name w:val="Grid Table 7 Colorful Accent 2"/>
    <w:basedOn w:val="88"/>
    <w:uiPriority w:val="52"/>
    <w:rPr>
      <w:color w:val="009195" w:themeColor="accent2" w:themeShade="BF"/>
    </w:rPr>
    <w:tblPr>
      <w:tblBorders>
        <w:top w:val="single" w:color="44F9FF" w:themeColor="accent2" w:themeTint="99" w:sz="4" w:space="0"/>
        <w:left w:val="single" w:color="44F9FF" w:themeColor="accent2" w:themeTint="99" w:sz="4" w:space="0"/>
        <w:bottom w:val="single" w:color="44F9FF" w:themeColor="accent2" w:themeTint="99" w:sz="4" w:space="0"/>
        <w:right w:val="single" w:color="44F9FF" w:themeColor="accent2" w:themeTint="99" w:sz="4" w:space="0"/>
        <w:insideH w:val="single" w:color="44F9FF" w:themeColor="accent2" w:themeTint="99" w:sz="4" w:space="0"/>
        <w:insideV w:val="single" w:color="44F9FF" w:themeColor="accent2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0FDFE" w:themeFill="accent2" w:themeFillTint="33"/>
      </w:tcPr>
    </w:tblStylePr>
    <w:tblStylePr w:type="band1Horz">
      <w:tcPr>
        <w:shd w:val="clear" w:color="auto" w:fill="C0FDFE" w:themeFill="accent2" w:themeFillTint="33"/>
      </w:tcPr>
    </w:tblStylePr>
    <w:tblStylePr w:type="neCell">
      <w:tcPr>
        <w:tcBorders>
          <w:bottom w:val="single" w:color="44F9FF" w:themeColor="accent2" w:themeTint="99" w:sz="4" w:space="0"/>
        </w:tcBorders>
      </w:tcPr>
    </w:tblStylePr>
    <w:tblStylePr w:type="nwCell">
      <w:tcPr>
        <w:tcBorders>
          <w:bottom w:val="single" w:color="44F9FF" w:themeColor="accent2" w:themeTint="99" w:sz="4" w:space="0"/>
        </w:tcBorders>
      </w:tcPr>
    </w:tblStylePr>
    <w:tblStylePr w:type="seCell">
      <w:tcPr>
        <w:tcBorders>
          <w:top w:val="single" w:color="44F9FF" w:themeColor="accent2" w:themeTint="99" w:sz="4" w:space="0"/>
        </w:tcBorders>
      </w:tcPr>
    </w:tblStylePr>
    <w:tblStylePr w:type="swCell">
      <w:tcPr>
        <w:tcBorders>
          <w:top w:val="single" w:color="44F9FF" w:themeColor="accent2" w:themeTint="99" w:sz="4" w:space="0"/>
        </w:tcBorders>
      </w:tcPr>
    </w:tblStylePr>
  </w:style>
  <w:style w:type="table" w:customStyle="1" w:styleId="406">
    <w:name w:val="Grid Table 7 Colorful Accent 3"/>
    <w:basedOn w:val="88"/>
    <w:uiPriority w:val="52"/>
    <w:rPr>
      <w:color w:val="A2B2C6" w:themeColor="accent3" w:themeShade="BF"/>
    </w:rPr>
    <w:tblPr>
      <w:tblBorders>
        <w:top w:val="single" w:color="F4F5F8" w:themeColor="accent3" w:themeTint="99" w:sz="4" w:space="0"/>
        <w:left w:val="single" w:color="F4F5F8" w:themeColor="accent3" w:themeTint="99" w:sz="4" w:space="0"/>
        <w:bottom w:val="single" w:color="F4F5F8" w:themeColor="accent3" w:themeTint="99" w:sz="4" w:space="0"/>
        <w:right w:val="single" w:color="F4F5F8" w:themeColor="accent3" w:themeTint="99" w:sz="4" w:space="0"/>
        <w:insideH w:val="single" w:color="F4F5F8" w:themeColor="accent3" w:themeTint="99" w:sz="4" w:space="0"/>
        <w:insideV w:val="single" w:color="F4F5F8" w:themeColor="accent3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BFC" w:themeFill="accent3" w:themeFillTint="33"/>
      </w:tcPr>
    </w:tblStylePr>
    <w:tblStylePr w:type="band1Horz">
      <w:tcPr>
        <w:shd w:val="clear" w:color="auto" w:fill="FBFBFC" w:themeFill="accent3" w:themeFillTint="33"/>
      </w:tcPr>
    </w:tblStylePr>
    <w:tblStylePr w:type="neCell">
      <w:tcPr>
        <w:tcBorders>
          <w:bottom w:val="single" w:color="F4F5F8" w:themeColor="accent3" w:themeTint="99" w:sz="4" w:space="0"/>
        </w:tcBorders>
      </w:tcPr>
    </w:tblStylePr>
    <w:tblStylePr w:type="nwCell">
      <w:tcPr>
        <w:tcBorders>
          <w:bottom w:val="single" w:color="F4F5F8" w:themeColor="accent3" w:themeTint="99" w:sz="4" w:space="0"/>
        </w:tcBorders>
      </w:tcPr>
    </w:tblStylePr>
    <w:tblStylePr w:type="seCell">
      <w:tcPr>
        <w:tcBorders>
          <w:top w:val="single" w:color="F4F5F8" w:themeColor="accent3" w:themeTint="99" w:sz="4" w:space="0"/>
        </w:tcBorders>
      </w:tcPr>
    </w:tblStylePr>
    <w:tblStylePr w:type="swCell">
      <w:tcPr>
        <w:tcBorders>
          <w:top w:val="single" w:color="F4F5F8" w:themeColor="accent3" w:themeTint="99" w:sz="4" w:space="0"/>
        </w:tcBorders>
      </w:tcPr>
    </w:tblStylePr>
  </w:style>
  <w:style w:type="table" w:customStyle="1" w:styleId="407">
    <w:name w:val="Grid Table 7 Colorful Accent 4"/>
    <w:basedOn w:val="88"/>
    <w:uiPriority w:val="52"/>
    <w:rPr>
      <w:color w:val="87E6E6" w:themeColor="accent4" w:themeShade="BF"/>
    </w:rPr>
    <w:tblPr>
      <w:tblBorders>
        <w:top w:val="single" w:color="F3FCFC" w:themeColor="accent4" w:themeTint="99" w:sz="4" w:space="0"/>
        <w:left w:val="single" w:color="F3FCFC" w:themeColor="accent4" w:themeTint="99" w:sz="4" w:space="0"/>
        <w:bottom w:val="single" w:color="F3FCFC" w:themeColor="accent4" w:themeTint="99" w:sz="4" w:space="0"/>
        <w:right w:val="single" w:color="F3FCFC" w:themeColor="accent4" w:themeTint="99" w:sz="4" w:space="0"/>
        <w:insideH w:val="single" w:color="F3FCFC" w:themeColor="accent4" w:themeTint="99" w:sz="4" w:space="0"/>
        <w:insideV w:val="single" w:color="F3FCFC" w:themeColor="accent4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BFEFE" w:themeFill="accent4" w:themeFillTint="33"/>
      </w:tcPr>
    </w:tblStylePr>
    <w:tblStylePr w:type="band1Horz">
      <w:tcPr>
        <w:shd w:val="clear" w:color="auto" w:fill="FBFEFE" w:themeFill="accent4" w:themeFillTint="33"/>
      </w:tcPr>
    </w:tblStylePr>
    <w:tblStylePr w:type="neCell">
      <w:tcPr>
        <w:tcBorders>
          <w:bottom w:val="single" w:color="F3FCFC" w:themeColor="accent4" w:themeTint="99" w:sz="4" w:space="0"/>
        </w:tcBorders>
      </w:tcPr>
    </w:tblStylePr>
    <w:tblStylePr w:type="nwCell">
      <w:tcPr>
        <w:tcBorders>
          <w:bottom w:val="single" w:color="F3FCFC" w:themeColor="accent4" w:themeTint="99" w:sz="4" w:space="0"/>
        </w:tcBorders>
      </w:tcPr>
    </w:tblStylePr>
    <w:tblStylePr w:type="seCell">
      <w:tcPr>
        <w:tcBorders>
          <w:top w:val="single" w:color="F3FCFC" w:themeColor="accent4" w:themeTint="99" w:sz="4" w:space="0"/>
        </w:tcBorders>
      </w:tcPr>
    </w:tblStylePr>
    <w:tblStylePr w:type="swCell">
      <w:tcPr>
        <w:tcBorders>
          <w:top w:val="single" w:color="F3FCFC" w:themeColor="accent4" w:themeTint="99" w:sz="4" w:space="0"/>
        </w:tcBorders>
      </w:tcPr>
    </w:tblStylePr>
  </w:style>
  <w:style w:type="table" w:customStyle="1" w:styleId="408">
    <w:name w:val="Grid Table 7 Colorful Accent 5"/>
    <w:basedOn w:val="88"/>
    <w:uiPriority w:val="52"/>
    <w:rPr>
      <w:color w:val="8FB7C7" w:themeColor="accent5" w:themeShade="BF"/>
    </w:rPr>
    <w:tblPr>
      <w:tblBorders>
        <w:top w:val="single" w:color="E9F1F4" w:themeColor="accent5" w:themeTint="99" w:sz="4" w:space="0"/>
        <w:left w:val="single" w:color="E9F1F4" w:themeColor="accent5" w:themeTint="99" w:sz="4" w:space="0"/>
        <w:bottom w:val="single" w:color="E9F1F4" w:themeColor="accent5" w:themeTint="99" w:sz="4" w:space="0"/>
        <w:right w:val="single" w:color="E9F1F4" w:themeColor="accent5" w:themeTint="99" w:sz="4" w:space="0"/>
        <w:insideH w:val="single" w:color="E9F1F4" w:themeColor="accent5" w:themeTint="99" w:sz="4" w:space="0"/>
        <w:insideV w:val="single" w:color="E9F1F4" w:themeColor="accent5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7FAFB" w:themeFill="accent5" w:themeFillTint="33"/>
      </w:tcPr>
    </w:tblStylePr>
    <w:tblStylePr w:type="band1Horz">
      <w:tcPr>
        <w:shd w:val="clear" w:color="auto" w:fill="F7FAFB" w:themeFill="accent5" w:themeFillTint="33"/>
      </w:tcPr>
    </w:tblStylePr>
    <w:tblStylePr w:type="neCell">
      <w:tcPr>
        <w:tcBorders>
          <w:bottom w:val="single" w:color="E9F1F4" w:themeColor="accent5" w:themeTint="99" w:sz="4" w:space="0"/>
        </w:tcBorders>
      </w:tcPr>
    </w:tblStylePr>
    <w:tblStylePr w:type="nwCell">
      <w:tcPr>
        <w:tcBorders>
          <w:bottom w:val="single" w:color="E9F1F4" w:themeColor="accent5" w:themeTint="99" w:sz="4" w:space="0"/>
        </w:tcBorders>
      </w:tcPr>
    </w:tblStylePr>
    <w:tblStylePr w:type="seCell">
      <w:tcPr>
        <w:tcBorders>
          <w:top w:val="single" w:color="E9F1F4" w:themeColor="accent5" w:themeTint="99" w:sz="4" w:space="0"/>
        </w:tcBorders>
      </w:tcPr>
    </w:tblStylePr>
    <w:tblStylePr w:type="swCell">
      <w:tcPr>
        <w:tcBorders>
          <w:top w:val="single" w:color="E9F1F4" w:themeColor="accent5" w:themeTint="99" w:sz="4" w:space="0"/>
        </w:tcBorders>
      </w:tcPr>
    </w:tblStylePr>
  </w:style>
  <w:style w:type="table" w:customStyle="1" w:styleId="409">
    <w:name w:val="Grid Table 7 Colorful Accent 6"/>
    <w:basedOn w:val="88"/>
    <w:uiPriority w:val="52"/>
    <w:rPr>
      <w:color w:val="B5B5B5" w:themeColor="accent6" w:themeShade="BF"/>
    </w:rPr>
    <w:tblPr>
      <w:tblBorders>
        <w:top w:val="single" w:color="F7F7F7" w:themeColor="accent6" w:themeTint="99" w:sz="4" w:space="0"/>
        <w:left w:val="single" w:color="F7F7F7" w:themeColor="accent6" w:themeTint="99" w:sz="4" w:space="0"/>
        <w:bottom w:val="single" w:color="F7F7F7" w:themeColor="accent6" w:themeTint="99" w:sz="4" w:space="0"/>
        <w:right w:val="single" w:color="F7F7F7" w:themeColor="accent6" w:themeTint="99" w:sz="4" w:space="0"/>
        <w:insideH w:val="single" w:color="F7F7F7" w:themeColor="accent6" w:themeTint="99" w:sz="4" w:space="0"/>
        <w:insideV w:val="single" w:color="F7F7F7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FCFC" w:themeFill="accent6" w:themeFillTint="33"/>
      </w:tcPr>
    </w:tblStylePr>
    <w:tblStylePr w:type="band1Horz">
      <w:tcPr>
        <w:shd w:val="clear" w:color="auto" w:fill="FCFCFC" w:themeFill="accent6" w:themeFillTint="33"/>
      </w:tcPr>
    </w:tblStylePr>
    <w:tblStylePr w:type="neCell">
      <w:tcPr>
        <w:tcBorders>
          <w:bottom w:val="single" w:color="F7F7F7" w:themeColor="accent6" w:themeTint="99" w:sz="4" w:space="0"/>
        </w:tcBorders>
      </w:tcPr>
    </w:tblStylePr>
    <w:tblStylePr w:type="nwCell">
      <w:tcPr>
        <w:tcBorders>
          <w:bottom w:val="single" w:color="F7F7F7" w:themeColor="accent6" w:themeTint="99" w:sz="4" w:space="0"/>
        </w:tcBorders>
      </w:tcPr>
    </w:tblStylePr>
    <w:tblStylePr w:type="seCell">
      <w:tcPr>
        <w:tcBorders>
          <w:top w:val="single" w:color="F7F7F7" w:themeColor="accent6" w:themeTint="99" w:sz="4" w:space="0"/>
        </w:tcBorders>
      </w:tcPr>
    </w:tblStylePr>
    <w:tblStylePr w:type="swCell">
      <w:tcPr>
        <w:tcBorders>
          <w:top w:val="single" w:color="F7F7F7" w:themeColor="accent6" w:themeTint="99" w:sz="4" w:space="0"/>
        </w:tcBorders>
      </w:tcPr>
    </w:tblStylePr>
  </w:style>
  <w:style w:type="character" w:customStyle="1" w:styleId="410">
    <w:name w:val="脚注文本 字符"/>
    <w:basedOn w:val="231"/>
    <w:link w:val="67"/>
    <w:semiHidden/>
    <w:uiPriority w:val="99"/>
    <w:rPr>
      <w:rFonts w:ascii="Microsoft YaHei UI" w:hAnsi="Microsoft YaHei UI" w:eastAsia="Microsoft YaHei UI"/>
      <w:sz w:val="20"/>
      <w:szCs w:val="20"/>
    </w:rPr>
  </w:style>
  <w:style w:type="paragraph" w:customStyle="1" w:styleId="411">
    <w:name w:val="alt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</w:rPr>
  </w:style>
  <w:style w:type="character" w:customStyle="1" w:styleId="412">
    <w:name w:val="comment"/>
    <w:basedOn w:val="231"/>
    <w:uiPriority w:val="0"/>
  </w:style>
  <w:style w:type="character" w:customStyle="1" w:styleId="413">
    <w:name w:val="string"/>
    <w:basedOn w:val="231"/>
    <w:uiPriority w:val="0"/>
  </w:style>
  <w:style w:type="character" w:customStyle="1" w:styleId="414">
    <w:name w:val="keyword"/>
    <w:basedOn w:val="231"/>
    <w:uiPriority w:val="0"/>
  </w:style>
  <w:style w:type="character" w:customStyle="1" w:styleId="415">
    <w:name w:val="number"/>
    <w:basedOn w:val="23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&#21326;&#20029;&#22868;&#25918;&#30340;&#23398;&#29983;&#25253;&#21578;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7D20CB-E94B-44E8-97C3-44BC9C1AF38A}">
  <ds:schemaRefs/>
</ds:datastoreItem>
</file>

<file path=customXml/itemProps3.xml><?xml version="1.0" encoding="utf-8"?>
<ds:datastoreItem xmlns:ds="http://schemas.openxmlformats.org/officeDocument/2006/customXml" ds:itemID="{EF425F07-5221-4468-81DD-0F0C28E7FD98}">
  <ds:schemaRefs/>
</ds:datastoreItem>
</file>

<file path=customXml/itemProps4.xml><?xml version="1.0" encoding="utf-8"?>
<ds:datastoreItem xmlns:ds="http://schemas.openxmlformats.org/officeDocument/2006/customXml" ds:itemID="{57798B56-5215-4AD8-847F-8A1F1C10FD6F}">
  <ds:schemaRefs/>
</ds:datastoreItem>
</file>

<file path=customXml/itemProps5.xml><?xml version="1.0" encoding="utf-8"?>
<ds:datastoreItem xmlns:ds="http://schemas.openxmlformats.org/officeDocument/2006/customXml" ds:itemID="{0D5A9A51-B61B-4CF6-8C5E-3556C48699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华丽奔放的学生报告.dotx</Template>
  <Pages>11</Pages>
  <Words>1819</Words>
  <Characters>10370</Characters>
  <Lines>86</Lines>
  <Paragraphs>24</Paragraphs>
  <TotalTime>0</TotalTime>
  <ScaleCrop>false</ScaleCrop>
  <LinksUpToDate>false</LinksUpToDate>
  <CharactersWithSpaces>12165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2020-04-29T13:59:00Z</dcterms:created>
  <dcterms:modified xsi:type="dcterms:W3CDTF">2020-06-16T13:16:51Z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2052-11.1.0.9192</vt:lpwstr>
  </property>
</Properties>
</file>