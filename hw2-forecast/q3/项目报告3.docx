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colors9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charts/style9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8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5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252"/>
            </w:pPr>
          </w:p>
        </w:tc>
        <w:tc>
          <w:tcPr>
            <w:tcW w:w="5237" w:type="dxa"/>
          </w:tcPr>
          <w:p>
            <w:pPr>
              <w:pStyle w:val="252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</w:trPr>
        <w:tc>
          <w:tcPr>
            <w:tcW w:w="5395" w:type="dxa"/>
          </w:tcPr>
          <w:p>
            <w:pPr>
              <w:pStyle w:val="3"/>
              <w:rPr>
                <w:rFonts w:hint="eastAsia" w:eastAsia="Microsoft YaHei UI"/>
                <w:lang w:val="en-US" w:eastAsia="zh-CN"/>
              </w:rPr>
            </w:pPr>
            <w:bookmarkStart w:id="0" w:name="_Toc16291"/>
            <w:r>
              <w:rPr>
                <w:rFonts w:hint="eastAsia"/>
              </w:rPr>
              <w:t>项目报告</w:t>
            </w:r>
            <w:r>
              <w:rPr>
                <w:rFonts w:hint="eastAsia"/>
                <w:lang w:val="en-US" w:eastAsia="zh-CN"/>
              </w:rPr>
              <w:t>3</w:t>
            </w:r>
            <w:bookmarkEnd w:id="0"/>
          </w:p>
        </w:tc>
        <w:tc>
          <w:tcPr>
            <w:tcW w:w="5237" w:type="dxa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5" w:hRule="atLeast"/>
        </w:trPr>
        <w:tc>
          <w:tcPr>
            <w:tcW w:w="5395" w:type="dxa"/>
          </w:tcPr>
          <w:p/>
        </w:tc>
        <w:tc>
          <w:tcPr>
            <w:tcW w:w="5237" w:type="dxa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</w:trPr>
        <w:tc>
          <w:tcPr>
            <w:tcW w:w="5395" w:type="dxa"/>
          </w:tcPr>
          <w:p>
            <w:pPr>
              <w:rPr>
                <w:iCs/>
              </w:rPr>
            </w:pPr>
          </w:p>
        </w:tc>
        <w:tc>
          <w:tcPr>
            <w:tcW w:w="5237" w:type="dxa"/>
          </w:tcPr>
          <w:p>
            <w:pPr>
              <w:pStyle w:val="4"/>
            </w:pPr>
            <w:bookmarkStart w:id="1" w:name="_Toc39097875"/>
            <w:bookmarkStart w:id="2" w:name="_Toc2575"/>
            <w:bookmarkStart w:id="3" w:name="_Toc39097921"/>
            <w:bookmarkStart w:id="4" w:name="_Toc39097609"/>
            <w:bookmarkStart w:id="5" w:name="_Toc39097713"/>
            <w:bookmarkStart w:id="6" w:name="_Toc13938"/>
            <w:bookmarkStart w:id="7" w:name="_Toc3076"/>
            <w:bookmarkStart w:id="8" w:name="_Toc30953"/>
            <w:r>
              <w:rPr>
                <w:rFonts w:hint="eastAsia"/>
              </w:rPr>
              <w:t>课程：数据挖掘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  <w:p>
            <w:pPr>
              <w:pStyle w:val="4"/>
            </w:pPr>
            <w:bookmarkStart w:id="9" w:name="_Toc39097714"/>
            <w:bookmarkStart w:id="10" w:name="_Toc10370"/>
            <w:bookmarkStart w:id="11" w:name="_Toc20473"/>
            <w:bookmarkStart w:id="12" w:name="_Toc39097922"/>
            <w:bookmarkStart w:id="13" w:name="_Toc39097610"/>
            <w:bookmarkStart w:id="14" w:name="_Toc39097876"/>
            <w:bookmarkStart w:id="15" w:name="_Toc977"/>
            <w:bookmarkStart w:id="16" w:name="_Toc7562"/>
            <w:r>
              <w:rPr>
                <w:rFonts w:hint="eastAsia"/>
              </w:rPr>
              <w:t>姓名：姜其升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2" w:hRule="atLeast"/>
        </w:trPr>
        <w:tc>
          <w:tcPr>
            <w:tcW w:w="5395" w:type="dxa"/>
          </w:tcPr>
          <w:p>
            <w:pPr>
              <w:rPr>
                <w:iCs/>
              </w:rPr>
            </w:pPr>
          </w:p>
        </w:tc>
        <w:tc>
          <w:tcPr>
            <w:tcW w:w="5237" w:type="dxa"/>
          </w:tcPr>
          <w:p>
            <w:pPr>
              <w:pStyle w:val="4"/>
            </w:pPr>
            <w:bookmarkStart w:id="17" w:name="_Toc23721"/>
            <w:bookmarkStart w:id="18" w:name="_Toc7995"/>
            <w:bookmarkStart w:id="19" w:name="_Toc39097877"/>
            <w:bookmarkStart w:id="20" w:name="_Toc39097715"/>
            <w:bookmarkStart w:id="21" w:name="_Toc39097611"/>
            <w:bookmarkStart w:id="22" w:name="_Toc39097923"/>
            <w:bookmarkStart w:id="23" w:name="_Toc3635"/>
            <w:bookmarkStart w:id="24" w:name="_Toc9661"/>
            <w:r>
              <w:rPr>
                <w:rFonts w:hint="eastAsia"/>
              </w:rPr>
              <w:t>学号：1752058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  <w:p>
            <w:pPr>
              <w:pStyle w:val="4"/>
            </w:pPr>
            <w:bookmarkStart w:id="25" w:name="_Toc39097924"/>
            <w:bookmarkStart w:id="26" w:name="_Toc3875"/>
            <w:bookmarkStart w:id="27" w:name="_Toc39097878"/>
            <w:bookmarkStart w:id="28" w:name="_Toc24542"/>
            <w:bookmarkStart w:id="29" w:name="_Toc39097716"/>
            <w:bookmarkStart w:id="30" w:name="_Toc39097612"/>
            <w:bookmarkStart w:id="31" w:name="_Toc31521"/>
            <w:bookmarkStart w:id="32" w:name="_Toc13457"/>
            <w:r>
              <w:rPr>
                <w:rFonts w:hint="eastAsia"/>
              </w:rPr>
              <w:t>指导教师：饶卫雄教授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</w:p>
        </w:tc>
      </w:tr>
    </w:tbl>
    <w:p>
      <w:r>
        <w:rPr>
          <w:lang w:val="zh-CN" w:bidi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-390525</wp:posOffset>
                </wp:positionH>
                <wp:positionV relativeFrom="page">
                  <wp:posOffset>13335</wp:posOffset>
                </wp:positionV>
                <wp:extent cx="7772400" cy="10687050"/>
                <wp:effectExtent l="0" t="0" r="0" b="0"/>
                <wp:wrapNone/>
                <wp:docPr id="2" name="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687050"/>
                          <a:chOff x="0" y="0"/>
                          <a:chExt cx="7771132" cy="10053322"/>
                        </a:xfrm>
                      </wpg:grpSpPr>
                      <wps:wsp>
                        <wps:cNvPr id="3" name="形状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三角形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形状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" o:spid="_x0000_s1026" o:spt="203" style="position:absolute;left:0pt;margin-left:-30.75pt;margin-top:1.05pt;height:841.5pt;width:612pt;mso-position-horizontal-relative:margin;mso-position-vertical-relative:page;z-index:-251657216;mso-width-relative:page;mso-height-relative:page;" coordsize="7771132,10053322" o:gfxdata="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A8A1XP2gAAAAsBAAAPAAAAAAAAAAEAIAAAACIAAABkcnMv&#10;ZG93bnJldi54bWxQSwECFAAUAAAACACHTuJAMr3KXJADAACbDgAADgAAAAAAAAABACAAAAApAQAA&#10;ZHJzL2Uyb0RvYy54bWxQSwUGAAAAAAYABgBZAQAAKwcAAAAA&#10;">
                <o:lock v:ext="edit" aspectratio="f"/>
                <v:shape id="形状" o:spid="_x0000_s1026" o:spt="100" style="position:absolute;left:0;top:2552701;height:7500621;width:5845812;v-text-anchor:middle;" fillcolor="#D9D9D9 [2732]" filled="t" stroked="f" coordsize="21600,21600" o:gfxdata="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yoh74A&#10;AADaAAAADwAAAAAAAAABACAAAAAiAAAAZHJzL2Rvd25yZXYueG1sUEsBAhQAFAAAAAgAh07iQDMv&#10;BZ47AAAAOQAAABAAAAAAAAAAAQAgAAAADQEAAGRycy9zaGFwZXhtbC54bWxQSwUGAAAAAAYABgBb&#10;AQAAtwMAAAAA&#10;" path="m0,10687l0,21600,1769,21600,21600,6148,13712,0xe">
                  <v:path o:connectlocs="2922906,3750310;2922906,3750310;2922906,3750310;2922906,37503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3pt,3pt,3pt,3pt"/>
                </v:shape>
                <v:shape id="三角形" o:spid="_x0000_s1026" o:spt="100" style="position:absolute;left:0;top:2044700;height:7816851;width:3907791;v-text-anchor:middle;" fillcolor="#00C1C7 [3205]" filled="t" stroked="f" coordsize="21600,21600" o:gfxdata="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WrWnO5AAAA2gAA&#10;AA8AAAAAAAAAAQAgAAAAIgAAAGRycy9kb3ducmV2LnhtbFBLAQIUABQAAAAIAIdO4kAzLwWeOwAA&#10;ADkAAAAQAAAAAAAAAAEAIAAAAAgBAABkcnMvc2hhcGV4bWwueG1sUEsFBgAAAAAGAAYAWwEAALID&#10;AAAAAA==&#10;" path="m0,21600l21600,10802,0,0xe">
                  <v:path o:connectlocs="1953895,3908425;1953895,3908425;1953895,3908425;1953895,390842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3pt,3pt,3pt,3pt"/>
                </v:shape>
                <v:shape id="形状" o:spid="_x0000_s1026" o:spt="100" style="position:absolute;left:0;top:0;height:9039861;width:7771132;v-text-anchor:middle;" fillcolor="#123869 [3204]" filled="t" stroked="f" coordsize="21600,21600" o:gfxdata="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rXCaLsAAADa&#10;AAAADwAAAAAAAAABACAAAAAiAAAAZHJzL2Rvd25yZXYueG1sUEsBAhQAFAAAAAgAh07iQDMvBZ47&#10;AAAAOQAAABAAAAAAAAAAAQAgAAAACgEAAGRycy9zaGFwZXhtbC54bWxQSwUGAAAAAAYABgBbAQAA&#10;tAMAAAAA&#10;" path="m0,14678l0,21600,21600,3032,21600,0,17075,0xe">
                  <v:path o:connectlocs="3885566,4519930;3885566,4519930;3885566,4519930;3885566,45199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3pt,3pt,3pt,3pt"/>
                </v:shape>
              </v:group>
            </w:pict>
          </mc:Fallback>
        </mc:AlternateContent>
      </w:r>
    </w:p>
    <w:p>
      <w:pPr>
        <w:pStyle w:val="59"/>
        <w:tabs>
          <w:tab w:val="right" w:leader="dot" w:pos="10658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r>
        <w:fldChar w:fldCharType="begin"/>
      </w:r>
      <w:r>
        <w:instrText xml:space="preserve"> HYPERLINK \l _Toc16291 </w:instrText>
      </w:r>
      <w:r>
        <w:fldChar w:fldCharType="separate"/>
      </w:r>
      <w:r>
        <w:rPr>
          <w:rFonts w:hint="eastAsia"/>
        </w:rPr>
        <w:t>项目报告</w:t>
      </w:r>
      <w:r>
        <w:rPr>
          <w:rFonts w:hint="eastAsia"/>
          <w:lang w:val="en-US" w:eastAsia="zh-CN"/>
        </w:rPr>
        <w:t>3</w:t>
      </w:r>
      <w:r>
        <w:tab/>
      </w:r>
      <w:r>
        <w:fldChar w:fldCharType="begin"/>
      </w:r>
      <w:r>
        <w:instrText xml:space="preserve"> PAGEREF _Toc16291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bookmarkStart w:id="98" w:name="_GoBack"/>
      <w:bookmarkEnd w:id="98"/>
    </w:p>
    <w:p>
      <w:pPr>
        <w:pStyle w:val="74"/>
        <w:tabs>
          <w:tab w:val="right" w:leader="dot" w:pos="10658"/>
        </w:tabs>
      </w:pPr>
      <w:r>
        <w:fldChar w:fldCharType="begin"/>
      </w:r>
      <w:r>
        <w:instrText xml:space="preserve"> HYPERLINK \l _Toc13504 </w:instrText>
      </w:r>
      <w:r>
        <w:fldChar w:fldCharType="separate"/>
      </w:r>
      <w:r>
        <w:rPr>
          <w:rFonts w:hint="eastAsia"/>
          <w:lang w:val="en-US" w:eastAsia="zh-CN"/>
        </w:rPr>
        <w:t>1场景一</w:t>
      </w:r>
      <w:r>
        <w:tab/>
      </w:r>
      <w:r>
        <w:fldChar w:fldCharType="begin"/>
      </w:r>
      <w:r>
        <w:instrText xml:space="preserve"> PAGEREF _Toc13504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_Toc1374 </w:instrText>
      </w:r>
      <w:r>
        <w:fldChar w:fldCharType="separate"/>
      </w:r>
      <w:r>
        <w:rPr>
          <w:rFonts w:hint="eastAsia"/>
          <w:lang w:val="en-US" w:eastAsia="zh-CN"/>
        </w:rPr>
        <w:t>1.1基本思路</w:t>
      </w:r>
      <w:r>
        <w:tab/>
      </w:r>
      <w:r>
        <w:fldChar w:fldCharType="begin"/>
      </w:r>
      <w:r>
        <w:instrText xml:space="preserve"> PAGEREF _Toc1374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_Toc23152 </w:instrText>
      </w:r>
      <w:r>
        <w:fldChar w:fldCharType="separate"/>
      </w:r>
      <w:r>
        <w:rPr>
          <w:rFonts w:hint="eastAsia"/>
          <w:lang w:val="en-US" w:eastAsia="zh-CN"/>
        </w:rPr>
        <w:t>1.2数据预处理</w:t>
      </w:r>
      <w:r>
        <w:tab/>
      </w:r>
      <w:r>
        <w:fldChar w:fldCharType="begin"/>
      </w:r>
      <w:r>
        <w:instrText xml:space="preserve"> PAGEREF _Toc23152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_Toc5925 </w:instrText>
      </w:r>
      <w:r>
        <w:fldChar w:fldCharType="separate"/>
      </w:r>
      <w:r>
        <w:rPr>
          <w:rFonts w:hint="eastAsia"/>
          <w:lang w:val="en-US" w:eastAsia="zh-CN"/>
        </w:rPr>
        <w:t>1.3 SVM机器学习模型</w:t>
      </w:r>
      <w:r>
        <w:tab/>
      </w:r>
      <w:r>
        <w:fldChar w:fldCharType="begin"/>
      </w:r>
      <w:r>
        <w:instrText xml:space="preserve"> PAGEREF _Toc5925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_Toc15160 </w:instrText>
      </w:r>
      <w:r>
        <w:fldChar w:fldCharType="separate"/>
      </w:r>
      <w:r>
        <w:rPr>
          <w:rFonts w:hint="eastAsia"/>
          <w:lang w:val="en-US" w:eastAsia="zh-CN"/>
        </w:rPr>
        <w:t>1.3.1预测结果</w:t>
      </w:r>
      <w:r>
        <w:tab/>
      </w:r>
      <w:r>
        <w:fldChar w:fldCharType="begin"/>
      </w:r>
      <w:r>
        <w:instrText xml:space="preserve"> PAGEREF _Toc15160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_Toc22176 </w:instrText>
      </w:r>
      <w:r>
        <w:fldChar w:fldCharType="separate"/>
      </w:r>
      <w:r>
        <w:rPr>
          <w:rFonts w:hint="eastAsia"/>
          <w:lang w:val="en-US" w:eastAsia="zh-CN"/>
        </w:rPr>
        <w:t>1.3.2算法性能</w:t>
      </w:r>
      <w:r>
        <w:tab/>
      </w:r>
      <w:r>
        <w:fldChar w:fldCharType="begin"/>
      </w:r>
      <w:r>
        <w:instrText xml:space="preserve"> PAGEREF _Toc22176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_Toc27382 </w:instrText>
      </w:r>
      <w:r>
        <w:fldChar w:fldCharType="separate"/>
      </w:r>
      <w:r>
        <w:rPr>
          <w:rFonts w:hint="eastAsia"/>
          <w:lang w:val="en-US" w:eastAsia="zh-CN"/>
        </w:rPr>
        <w:t>1.3.3 RSE</w:t>
      </w:r>
      <w:r>
        <w:tab/>
      </w:r>
      <w:r>
        <w:fldChar w:fldCharType="begin"/>
      </w:r>
      <w:r>
        <w:instrText xml:space="preserve"> PAGEREF _Toc27382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_Toc16889 </w:instrText>
      </w:r>
      <w:r>
        <w:fldChar w:fldCharType="separate"/>
      </w:r>
      <w:r>
        <w:rPr>
          <w:rFonts w:hint="eastAsia"/>
          <w:lang w:val="en-US" w:eastAsia="zh-CN"/>
        </w:rPr>
        <w:t>1.4随机森林机器学习模型</w:t>
      </w:r>
      <w:r>
        <w:tab/>
      </w:r>
      <w:r>
        <w:fldChar w:fldCharType="begin"/>
      </w:r>
      <w:r>
        <w:instrText xml:space="preserve"> PAGEREF _Toc16889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_Toc27086 </w:instrText>
      </w:r>
      <w:r>
        <w:fldChar w:fldCharType="separate"/>
      </w:r>
      <w:r>
        <w:rPr>
          <w:rFonts w:hint="eastAsia"/>
          <w:lang w:val="en-US" w:eastAsia="zh-CN"/>
        </w:rPr>
        <w:t>1.4.1预测结果</w:t>
      </w:r>
      <w:r>
        <w:tab/>
      </w:r>
      <w:r>
        <w:fldChar w:fldCharType="begin"/>
      </w:r>
      <w:r>
        <w:instrText xml:space="preserve"> PAGEREF _Toc27086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_Toc28898 </w:instrText>
      </w:r>
      <w:r>
        <w:fldChar w:fldCharType="separate"/>
      </w:r>
      <w:r>
        <w:rPr>
          <w:rFonts w:hint="eastAsia"/>
          <w:lang w:val="en-US" w:eastAsia="zh-CN"/>
        </w:rPr>
        <w:t>1.4.2算法性能</w:t>
      </w:r>
      <w:r>
        <w:tab/>
      </w:r>
      <w:r>
        <w:fldChar w:fldCharType="begin"/>
      </w:r>
      <w:r>
        <w:instrText xml:space="preserve"> PAGEREF _Toc28898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_Toc4193 </w:instrText>
      </w:r>
      <w:r>
        <w:fldChar w:fldCharType="separate"/>
      </w:r>
      <w:r>
        <w:rPr>
          <w:rFonts w:hint="eastAsia"/>
          <w:lang w:val="en-US" w:eastAsia="zh-CN"/>
        </w:rPr>
        <w:t>1.4.3 RSE</w:t>
      </w:r>
      <w:r>
        <w:tab/>
      </w:r>
      <w:r>
        <w:fldChar w:fldCharType="begin"/>
      </w:r>
      <w:r>
        <w:instrText xml:space="preserve"> PAGEREF _Toc4193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_Toc16992 </w:instrText>
      </w:r>
      <w:r>
        <w:fldChar w:fldCharType="separate"/>
      </w:r>
      <w:r>
        <w:rPr>
          <w:rFonts w:hint="eastAsia"/>
          <w:lang w:val="en-US" w:eastAsia="zh-CN"/>
        </w:rPr>
        <w:t>1.5 MLP机器学习模型</w:t>
      </w:r>
      <w:r>
        <w:tab/>
      </w:r>
      <w:r>
        <w:fldChar w:fldCharType="begin"/>
      </w:r>
      <w:r>
        <w:instrText xml:space="preserve"> PAGEREF _Toc16992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_Toc11998 </w:instrText>
      </w:r>
      <w:r>
        <w:fldChar w:fldCharType="separate"/>
      </w:r>
      <w:r>
        <w:rPr>
          <w:rFonts w:hint="eastAsia"/>
          <w:lang w:val="en-US" w:eastAsia="zh-CN"/>
        </w:rPr>
        <w:t>1.5.1预测结果</w:t>
      </w:r>
      <w:r>
        <w:tab/>
      </w:r>
      <w:r>
        <w:fldChar w:fldCharType="begin"/>
      </w:r>
      <w:r>
        <w:instrText xml:space="preserve"> PAGEREF _Toc11998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_Toc1569 </w:instrText>
      </w:r>
      <w:r>
        <w:fldChar w:fldCharType="separate"/>
      </w:r>
      <w:r>
        <w:rPr>
          <w:rFonts w:hint="eastAsia"/>
          <w:lang w:val="en-US" w:eastAsia="zh-CN"/>
        </w:rPr>
        <w:t>1.5.2算法性能</w:t>
      </w:r>
      <w:r>
        <w:tab/>
      </w:r>
      <w:r>
        <w:fldChar w:fldCharType="begin"/>
      </w:r>
      <w:r>
        <w:instrText xml:space="preserve"> PAGEREF _Toc1569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_Toc32143 </w:instrText>
      </w:r>
      <w:r>
        <w:fldChar w:fldCharType="separate"/>
      </w:r>
      <w:r>
        <w:rPr>
          <w:rFonts w:hint="eastAsia"/>
          <w:lang w:val="en-US" w:eastAsia="zh-CN"/>
        </w:rPr>
        <w:t>1.5.3 RSE</w:t>
      </w:r>
      <w:r>
        <w:tab/>
      </w:r>
      <w:r>
        <w:fldChar w:fldCharType="begin"/>
      </w:r>
      <w:r>
        <w:instrText xml:space="preserve"> PAGEREF _Toc32143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4"/>
        <w:tabs>
          <w:tab w:val="right" w:leader="dot" w:pos="10658"/>
        </w:tabs>
      </w:pPr>
      <w:r>
        <w:fldChar w:fldCharType="begin"/>
      </w:r>
      <w:r>
        <w:instrText xml:space="preserve"> HYPERLINK \l _Toc25940 </w:instrText>
      </w:r>
      <w:r>
        <w:fldChar w:fldCharType="separate"/>
      </w:r>
      <w:r>
        <w:rPr>
          <w:rFonts w:hint="eastAsia"/>
          <w:lang w:val="en-US" w:eastAsia="zh-CN"/>
        </w:rPr>
        <w:t>2场景二</w:t>
      </w:r>
      <w:r>
        <w:tab/>
      </w:r>
      <w:r>
        <w:fldChar w:fldCharType="begin"/>
      </w:r>
      <w:r>
        <w:instrText xml:space="preserve"> PAGEREF _Toc25940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_Toc12999 </w:instrText>
      </w:r>
      <w:r>
        <w:fldChar w:fldCharType="separate"/>
      </w:r>
      <w:r>
        <w:rPr>
          <w:rFonts w:hint="eastAsia"/>
          <w:lang w:val="en-US" w:eastAsia="zh-CN"/>
        </w:rPr>
        <w:t>2.1基本思路</w:t>
      </w:r>
      <w:r>
        <w:tab/>
      </w:r>
      <w:r>
        <w:fldChar w:fldCharType="begin"/>
      </w:r>
      <w:r>
        <w:instrText xml:space="preserve"> PAGEREF _Toc12999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_Toc12117 </w:instrText>
      </w:r>
      <w:r>
        <w:fldChar w:fldCharType="separate"/>
      </w:r>
      <w:r>
        <w:rPr>
          <w:rFonts w:hint="eastAsia"/>
          <w:lang w:val="en-US" w:eastAsia="zh-CN"/>
        </w:rPr>
        <w:t>2.2数据预处理</w:t>
      </w:r>
      <w:r>
        <w:tab/>
      </w:r>
      <w:r>
        <w:fldChar w:fldCharType="begin"/>
      </w:r>
      <w:r>
        <w:instrText xml:space="preserve"> PAGEREF _Toc12117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_Toc29031 </w:instrText>
      </w:r>
      <w:r>
        <w:fldChar w:fldCharType="separate"/>
      </w:r>
      <w:r>
        <w:rPr>
          <w:rFonts w:hint="eastAsia"/>
          <w:lang w:val="en-US" w:eastAsia="zh-CN"/>
        </w:rPr>
        <w:t>2.3 SVM机器学习模型</w:t>
      </w:r>
      <w:r>
        <w:tab/>
      </w:r>
      <w:r>
        <w:fldChar w:fldCharType="begin"/>
      </w:r>
      <w:r>
        <w:instrText xml:space="preserve"> PAGEREF _Toc29031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_Toc4272 </w:instrText>
      </w:r>
      <w:r>
        <w:fldChar w:fldCharType="separate"/>
      </w:r>
      <w:r>
        <w:rPr>
          <w:rFonts w:hint="eastAsia"/>
          <w:lang w:val="en-US" w:eastAsia="zh-CN"/>
        </w:rPr>
        <w:t>2.3.1预测结果</w:t>
      </w:r>
      <w:r>
        <w:tab/>
      </w:r>
      <w:r>
        <w:fldChar w:fldCharType="begin"/>
      </w:r>
      <w:r>
        <w:instrText xml:space="preserve"> PAGEREF _Toc4272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_Toc7243 </w:instrText>
      </w:r>
      <w:r>
        <w:fldChar w:fldCharType="separate"/>
      </w:r>
      <w:r>
        <w:rPr>
          <w:rFonts w:hint="eastAsia"/>
          <w:lang w:val="en-US" w:eastAsia="zh-CN"/>
        </w:rPr>
        <w:t>2.3.2算法性能</w:t>
      </w:r>
      <w:r>
        <w:tab/>
      </w:r>
      <w:r>
        <w:fldChar w:fldCharType="begin"/>
      </w:r>
      <w:r>
        <w:instrText xml:space="preserve"> PAGEREF _Toc7243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_Toc12103 </w:instrText>
      </w:r>
      <w:r>
        <w:fldChar w:fldCharType="separate"/>
      </w:r>
      <w:r>
        <w:rPr>
          <w:rFonts w:hint="eastAsia"/>
          <w:lang w:val="en-US" w:eastAsia="zh-CN"/>
        </w:rPr>
        <w:t>2.3.3 RSE</w:t>
      </w:r>
      <w:r>
        <w:tab/>
      </w:r>
      <w:r>
        <w:fldChar w:fldCharType="begin"/>
      </w:r>
      <w:r>
        <w:instrText xml:space="preserve"> PAGEREF _Toc12103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_Toc15967 </w:instrText>
      </w:r>
      <w:r>
        <w:fldChar w:fldCharType="separate"/>
      </w:r>
      <w:r>
        <w:rPr>
          <w:rFonts w:hint="eastAsia"/>
          <w:lang w:val="en-US" w:eastAsia="zh-CN"/>
        </w:rPr>
        <w:t>2.4随机森林机器学习模型</w:t>
      </w:r>
      <w:r>
        <w:tab/>
      </w:r>
      <w:r>
        <w:fldChar w:fldCharType="begin"/>
      </w:r>
      <w:r>
        <w:instrText xml:space="preserve"> PAGEREF _Toc15967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_Toc15520 </w:instrText>
      </w:r>
      <w:r>
        <w:fldChar w:fldCharType="separate"/>
      </w:r>
      <w:r>
        <w:rPr>
          <w:rFonts w:hint="eastAsia"/>
          <w:lang w:val="en-US" w:eastAsia="zh-CN"/>
        </w:rPr>
        <w:t>2.4.1预测结果</w:t>
      </w:r>
      <w:r>
        <w:tab/>
      </w:r>
      <w:r>
        <w:fldChar w:fldCharType="begin"/>
      </w:r>
      <w:r>
        <w:instrText xml:space="preserve"> PAGEREF _Toc15520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_Toc29748 </w:instrText>
      </w:r>
      <w:r>
        <w:fldChar w:fldCharType="separate"/>
      </w:r>
      <w:r>
        <w:rPr>
          <w:rFonts w:hint="eastAsia"/>
          <w:lang w:val="en-US" w:eastAsia="zh-CN"/>
        </w:rPr>
        <w:t>2.4.2算法性能</w:t>
      </w:r>
      <w:r>
        <w:tab/>
      </w:r>
      <w:r>
        <w:fldChar w:fldCharType="begin"/>
      </w:r>
      <w:r>
        <w:instrText xml:space="preserve"> PAGEREF _Toc29748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_Toc22435 </w:instrText>
      </w:r>
      <w:r>
        <w:fldChar w:fldCharType="separate"/>
      </w:r>
      <w:r>
        <w:rPr>
          <w:rFonts w:hint="eastAsia"/>
          <w:lang w:val="en-US" w:eastAsia="zh-CN"/>
        </w:rPr>
        <w:t>2.4.3 RSE</w:t>
      </w:r>
      <w:r>
        <w:tab/>
      </w:r>
      <w:r>
        <w:fldChar w:fldCharType="begin"/>
      </w:r>
      <w:r>
        <w:instrText xml:space="preserve"> PAGEREF _Toc22435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_Toc27457 </w:instrText>
      </w:r>
      <w:r>
        <w:fldChar w:fldCharType="separate"/>
      </w:r>
      <w:r>
        <w:rPr>
          <w:rFonts w:hint="eastAsia"/>
          <w:lang w:val="en-US" w:eastAsia="zh-CN"/>
        </w:rPr>
        <w:t>2.5 MLP机器学习模型</w:t>
      </w:r>
      <w:r>
        <w:tab/>
      </w:r>
      <w:r>
        <w:fldChar w:fldCharType="begin"/>
      </w:r>
      <w:r>
        <w:instrText xml:space="preserve"> PAGEREF _Toc27457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_Toc8533 </w:instrText>
      </w:r>
      <w:r>
        <w:fldChar w:fldCharType="separate"/>
      </w:r>
      <w:r>
        <w:rPr>
          <w:rFonts w:hint="eastAsia"/>
          <w:lang w:val="en-US" w:eastAsia="zh-CN"/>
        </w:rPr>
        <w:t>2.5.1预测结果</w:t>
      </w:r>
      <w:r>
        <w:tab/>
      </w:r>
      <w:r>
        <w:fldChar w:fldCharType="begin"/>
      </w:r>
      <w:r>
        <w:instrText xml:space="preserve"> PAGEREF _Toc8533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_Toc27709 </w:instrText>
      </w:r>
      <w:r>
        <w:fldChar w:fldCharType="separate"/>
      </w:r>
      <w:r>
        <w:rPr>
          <w:rFonts w:hint="eastAsia"/>
          <w:lang w:val="en-US" w:eastAsia="zh-CN"/>
        </w:rPr>
        <w:t>2.5.2算法性能</w:t>
      </w:r>
      <w:r>
        <w:tab/>
      </w:r>
      <w:r>
        <w:fldChar w:fldCharType="begin"/>
      </w:r>
      <w:r>
        <w:instrText xml:space="preserve"> PAGEREF _Toc27709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_Toc17486 </w:instrText>
      </w:r>
      <w:r>
        <w:fldChar w:fldCharType="separate"/>
      </w:r>
      <w:r>
        <w:rPr>
          <w:rFonts w:hint="eastAsia"/>
          <w:lang w:val="en-US" w:eastAsia="zh-CN"/>
        </w:rPr>
        <w:t>2.5.3 RSE</w:t>
      </w:r>
      <w:r>
        <w:tab/>
      </w:r>
      <w:r>
        <w:fldChar w:fldCharType="begin"/>
      </w:r>
      <w:r>
        <w:instrText xml:space="preserve"> PAGEREF _Toc17486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4"/>
        <w:tabs>
          <w:tab w:val="right" w:leader="dot" w:pos="10658"/>
        </w:tabs>
      </w:pPr>
      <w:r>
        <w:fldChar w:fldCharType="begin"/>
      </w:r>
      <w:r>
        <w:instrText xml:space="preserve"> HYPERLINK \l _Toc20784 </w:instrText>
      </w:r>
      <w:r>
        <w:fldChar w:fldCharType="separate"/>
      </w:r>
      <w:r>
        <w:rPr>
          <w:rFonts w:hint="eastAsia"/>
          <w:lang w:val="en-US" w:eastAsia="zh-CN"/>
        </w:rPr>
        <w:t>3场景三</w:t>
      </w:r>
      <w:r>
        <w:tab/>
      </w:r>
      <w:r>
        <w:fldChar w:fldCharType="begin"/>
      </w:r>
      <w:r>
        <w:instrText xml:space="preserve"> PAGEREF _Toc20784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_Toc27901 </w:instrText>
      </w:r>
      <w:r>
        <w:fldChar w:fldCharType="separate"/>
      </w:r>
      <w:r>
        <w:rPr>
          <w:rFonts w:hint="eastAsia"/>
          <w:lang w:val="en-US" w:eastAsia="zh-CN"/>
        </w:rPr>
        <w:t>3.1基本思路</w:t>
      </w:r>
      <w:r>
        <w:tab/>
      </w:r>
      <w:r>
        <w:fldChar w:fldCharType="begin"/>
      </w:r>
      <w:r>
        <w:instrText xml:space="preserve"> PAGEREF _Toc27901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_Toc3375 </w:instrText>
      </w:r>
      <w:r>
        <w:fldChar w:fldCharType="separate"/>
      </w:r>
      <w:r>
        <w:rPr>
          <w:rFonts w:hint="eastAsia"/>
          <w:lang w:val="en-US" w:eastAsia="zh-CN"/>
        </w:rPr>
        <w:t>3.2数据预处理</w:t>
      </w:r>
      <w:r>
        <w:tab/>
      </w:r>
      <w:r>
        <w:fldChar w:fldCharType="begin"/>
      </w:r>
      <w:r>
        <w:instrText xml:space="preserve"> PAGEREF _Toc3375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_Toc24825 </w:instrText>
      </w:r>
      <w:r>
        <w:fldChar w:fldCharType="separate"/>
      </w:r>
      <w:r>
        <w:rPr>
          <w:rFonts w:hint="eastAsia"/>
          <w:lang w:val="en-US" w:eastAsia="zh-CN"/>
        </w:rPr>
        <w:t>3.3 SVM机器学习模型</w:t>
      </w:r>
      <w:r>
        <w:tab/>
      </w:r>
      <w:r>
        <w:fldChar w:fldCharType="begin"/>
      </w:r>
      <w:r>
        <w:instrText xml:space="preserve"> PAGEREF _Toc24825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_Toc23270 </w:instrText>
      </w:r>
      <w:r>
        <w:fldChar w:fldCharType="separate"/>
      </w:r>
      <w:r>
        <w:rPr>
          <w:rFonts w:hint="eastAsia"/>
          <w:lang w:val="en-US" w:eastAsia="zh-CN"/>
        </w:rPr>
        <w:t>3.3.1预测结果</w:t>
      </w:r>
      <w:r>
        <w:tab/>
      </w:r>
      <w:r>
        <w:fldChar w:fldCharType="begin"/>
      </w:r>
      <w:r>
        <w:instrText xml:space="preserve"> PAGEREF _Toc23270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_Toc5618 </w:instrText>
      </w:r>
      <w:r>
        <w:fldChar w:fldCharType="separate"/>
      </w:r>
      <w:r>
        <w:rPr>
          <w:rFonts w:hint="eastAsia"/>
          <w:lang w:val="en-US" w:eastAsia="zh-CN"/>
        </w:rPr>
        <w:t>3.3.2算法性能</w:t>
      </w:r>
      <w:r>
        <w:tab/>
      </w:r>
      <w:r>
        <w:fldChar w:fldCharType="begin"/>
      </w:r>
      <w:r>
        <w:instrText xml:space="preserve"> PAGEREF _Toc5618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_Toc4171 </w:instrText>
      </w:r>
      <w:r>
        <w:fldChar w:fldCharType="separate"/>
      </w:r>
      <w:r>
        <w:rPr>
          <w:rFonts w:hint="eastAsia"/>
          <w:lang w:val="en-US" w:eastAsia="zh-CN"/>
        </w:rPr>
        <w:t>3.3.3 RSE</w:t>
      </w:r>
      <w:r>
        <w:tab/>
      </w:r>
      <w:r>
        <w:fldChar w:fldCharType="begin"/>
      </w:r>
      <w:r>
        <w:instrText xml:space="preserve"> PAGEREF _Toc4171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_Toc27895 </w:instrText>
      </w:r>
      <w:r>
        <w:fldChar w:fldCharType="separate"/>
      </w:r>
      <w:r>
        <w:rPr>
          <w:rFonts w:hint="eastAsia"/>
          <w:lang w:val="en-US" w:eastAsia="zh-CN"/>
        </w:rPr>
        <w:t>3.4随机森林机器学习模型</w:t>
      </w:r>
      <w:r>
        <w:tab/>
      </w:r>
      <w:r>
        <w:fldChar w:fldCharType="begin"/>
      </w:r>
      <w:r>
        <w:instrText xml:space="preserve"> PAGEREF _Toc27895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_Toc18751 </w:instrText>
      </w:r>
      <w:r>
        <w:fldChar w:fldCharType="separate"/>
      </w:r>
      <w:r>
        <w:rPr>
          <w:rFonts w:hint="eastAsia"/>
          <w:lang w:val="en-US" w:eastAsia="zh-CN"/>
        </w:rPr>
        <w:t>3.4.1预测结果</w:t>
      </w:r>
      <w:r>
        <w:tab/>
      </w:r>
      <w:r>
        <w:fldChar w:fldCharType="begin"/>
      </w:r>
      <w:r>
        <w:instrText xml:space="preserve"> PAGEREF _Toc18751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_Toc7473 </w:instrText>
      </w:r>
      <w:r>
        <w:fldChar w:fldCharType="separate"/>
      </w:r>
      <w:r>
        <w:rPr>
          <w:rFonts w:hint="eastAsia"/>
          <w:lang w:val="en-US" w:eastAsia="zh-CN"/>
        </w:rPr>
        <w:t>3.4.2算法性能</w:t>
      </w:r>
      <w:r>
        <w:tab/>
      </w:r>
      <w:r>
        <w:fldChar w:fldCharType="begin"/>
      </w:r>
      <w:r>
        <w:instrText xml:space="preserve"> PAGEREF _Toc7473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_Toc26600 </w:instrText>
      </w:r>
      <w:r>
        <w:fldChar w:fldCharType="separate"/>
      </w:r>
      <w:r>
        <w:rPr>
          <w:rFonts w:hint="eastAsia"/>
          <w:lang w:val="en-US" w:eastAsia="zh-CN"/>
        </w:rPr>
        <w:t>3.4.3 RSE</w:t>
      </w:r>
      <w:r>
        <w:tab/>
      </w:r>
      <w:r>
        <w:fldChar w:fldCharType="begin"/>
      </w:r>
      <w:r>
        <w:instrText xml:space="preserve"> PAGEREF _Toc26600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_Toc29003 </w:instrText>
      </w:r>
      <w:r>
        <w:fldChar w:fldCharType="separate"/>
      </w:r>
      <w:r>
        <w:rPr>
          <w:rFonts w:hint="eastAsia"/>
          <w:lang w:val="en-US" w:eastAsia="zh-CN"/>
        </w:rPr>
        <w:t>3.5 MLP机器学习模型</w:t>
      </w:r>
      <w:r>
        <w:tab/>
      </w:r>
      <w:r>
        <w:fldChar w:fldCharType="begin"/>
      </w:r>
      <w:r>
        <w:instrText xml:space="preserve"> PAGEREF _Toc29003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_Toc8443 </w:instrText>
      </w:r>
      <w:r>
        <w:fldChar w:fldCharType="separate"/>
      </w:r>
      <w:r>
        <w:rPr>
          <w:rFonts w:hint="eastAsia"/>
          <w:lang w:val="en-US" w:eastAsia="zh-CN"/>
        </w:rPr>
        <w:t>3.5.1预测结果</w:t>
      </w:r>
      <w:r>
        <w:tab/>
      </w:r>
      <w:r>
        <w:fldChar w:fldCharType="begin"/>
      </w:r>
      <w:r>
        <w:instrText xml:space="preserve"> PAGEREF _Toc8443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_Toc21775 </w:instrText>
      </w:r>
      <w:r>
        <w:fldChar w:fldCharType="separate"/>
      </w:r>
      <w:r>
        <w:rPr>
          <w:rFonts w:hint="eastAsia"/>
          <w:lang w:val="en-US" w:eastAsia="zh-CN"/>
        </w:rPr>
        <w:t>3.5.2算法性能</w:t>
      </w:r>
      <w:r>
        <w:tab/>
      </w:r>
      <w:r>
        <w:fldChar w:fldCharType="begin"/>
      </w:r>
      <w:r>
        <w:instrText xml:space="preserve"> PAGEREF _Toc21775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_Toc15197 </w:instrText>
      </w:r>
      <w:r>
        <w:fldChar w:fldCharType="separate"/>
      </w:r>
      <w:r>
        <w:rPr>
          <w:rFonts w:hint="eastAsia"/>
          <w:lang w:val="en-US" w:eastAsia="zh-CN"/>
        </w:rPr>
        <w:t>3.5.3 RSE</w:t>
      </w:r>
      <w:r>
        <w:tab/>
      </w:r>
      <w:r>
        <w:fldChar w:fldCharType="begin"/>
      </w:r>
      <w:r>
        <w:instrText xml:space="preserve"> PAGEREF _Toc15197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4"/>
        <w:tabs>
          <w:tab w:val="right" w:leader="dot" w:pos="10658"/>
        </w:tabs>
      </w:pPr>
      <w:r>
        <w:fldChar w:fldCharType="begin"/>
      </w:r>
      <w:r>
        <w:instrText xml:space="preserve"> HYPERLINK \l _Toc23814 </w:instrText>
      </w:r>
      <w:r>
        <w:fldChar w:fldCharType="separate"/>
      </w:r>
      <w:r>
        <w:rPr>
          <w:rFonts w:hint="eastAsia"/>
          <w:lang w:val="en-US" w:eastAsia="zh-CN"/>
        </w:rPr>
        <w:t>4场景四</w:t>
      </w:r>
      <w:r>
        <w:tab/>
      </w:r>
      <w:r>
        <w:fldChar w:fldCharType="begin"/>
      </w:r>
      <w:r>
        <w:instrText xml:space="preserve"> PAGEREF _Toc23814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_Toc9663 </w:instrText>
      </w:r>
      <w:r>
        <w:fldChar w:fldCharType="separate"/>
      </w:r>
      <w:r>
        <w:rPr>
          <w:rFonts w:hint="eastAsia"/>
          <w:lang w:val="en-US" w:eastAsia="zh-CN"/>
        </w:rPr>
        <w:t>4.1基本思路</w:t>
      </w:r>
      <w:r>
        <w:tab/>
      </w:r>
      <w:r>
        <w:fldChar w:fldCharType="begin"/>
      </w:r>
      <w:r>
        <w:instrText xml:space="preserve"> PAGEREF _Toc9663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_Toc39 </w:instrText>
      </w:r>
      <w:r>
        <w:fldChar w:fldCharType="separate"/>
      </w:r>
      <w:r>
        <w:rPr>
          <w:rFonts w:hint="eastAsia"/>
          <w:lang w:val="en-US" w:eastAsia="zh-CN"/>
        </w:rPr>
        <w:t>4.2数据预处理</w:t>
      </w:r>
      <w:r>
        <w:tab/>
      </w:r>
      <w:r>
        <w:fldChar w:fldCharType="begin"/>
      </w:r>
      <w:r>
        <w:instrText xml:space="preserve"> PAGEREF _Toc39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_Toc23073 </w:instrText>
      </w:r>
      <w:r>
        <w:fldChar w:fldCharType="separate"/>
      </w:r>
      <w:r>
        <w:rPr>
          <w:rFonts w:hint="eastAsia"/>
          <w:lang w:val="en-US" w:eastAsia="zh-CN"/>
        </w:rPr>
        <w:t>4.3 SVM机器学习模型</w:t>
      </w:r>
      <w:r>
        <w:tab/>
      </w:r>
      <w:r>
        <w:fldChar w:fldCharType="begin"/>
      </w:r>
      <w:r>
        <w:instrText xml:space="preserve"> PAGEREF _Toc23073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_Toc15312 </w:instrText>
      </w:r>
      <w:r>
        <w:fldChar w:fldCharType="separate"/>
      </w:r>
      <w:r>
        <w:rPr>
          <w:rFonts w:hint="eastAsia"/>
          <w:lang w:val="en-US" w:eastAsia="zh-CN"/>
        </w:rPr>
        <w:t>4.3.1预测结果</w:t>
      </w:r>
      <w:r>
        <w:tab/>
      </w:r>
      <w:r>
        <w:fldChar w:fldCharType="begin"/>
      </w:r>
      <w:r>
        <w:instrText xml:space="preserve"> PAGEREF _Toc15312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_Toc1630 </w:instrText>
      </w:r>
      <w:r>
        <w:fldChar w:fldCharType="separate"/>
      </w:r>
      <w:r>
        <w:rPr>
          <w:rFonts w:hint="eastAsia"/>
          <w:lang w:val="en-US" w:eastAsia="zh-CN"/>
        </w:rPr>
        <w:t>4.3.2算法性能</w:t>
      </w:r>
      <w:r>
        <w:tab/>
      </w:r>
      <w:r>
        <w:fldChar w:fldCharType="begin"/>
      </w:r>
      <w:r>
        <w:instrText xml:space="preserve"> PAGEREF _Toc1630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_Toc23703 </w:instrText>
      </w:r>
      <w:r>
        <w:fldChar w:fldCharType="separate"/>
      </w:r>
      <w:r>
        <w:rPr>
          <w:rFonts w:hint="eastAsia"/>
          <w:lang w:val="en-US" w:eastAsia="zh-CN"/>
        </w:rPr>
        <w:t>4.3.3 RSE</w:t>
      </w:r>
      <w:r>
        <w:tab/>
      </w:r>
      <w:r>
        <w:fldChar w:fldCharType="begin"/>
      </w:r>
      <w:r>
        <w:instrText xml:space="preserve"> PAGEREF _Toc23703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_Toc27185 </w:instrText>
      </w:r>
      <w:r>
        <w:fldChar w:fldCharType="separate"/>
      </w:r>
      <w:r>
        <w:rPr>
          <w:rFonts w:hint="eastAsia"/>
          <w:lang w:val="en-US" w:eastAsia="zh-CN"/>
        </w:rPr>
        <w:t>4.4随机森林机器学习模型</w:t>
      </w:r>
      <w:r>
        <w:tab/>
      </w:r>
      <w:r>
        <w:fldChar w:fldCharType="begin"/>
      </w:r>
      <w:r>
        <w:instrText xml:space="preserve"> PAGEREF _Toc27185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_Toc15044 </w:instrText>
      </w:r>
      <w:r>
        <w:fldChar w:fldCharType="separate"/>
      </w:r>
      <w:r>
        <w:rPr>
          <w:rFonts w:hint="eastAsia"/>
          <w:lang w:val="en-US" w:eastAsia="zh-CN"/>
        </w:rPr>
        <w:t>4.4.1预测结果</w:t>
      </w:r>
      <w:r>
        <w:tab/>
      </w:r>
      <w:r>
        <w:fldChar w:fldCharType="begin"/>
      </w:r>
      <w:r>
        <w:instrText xml:space="preserve"> PAGEREF _Toc15044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_Toc7767 </w:instrText>
      </w:r>
      <w:r>
        <w:fldChar w:fldCharType="separate"/>
      </w:r>
      <w:r>
        <w:rPr>
          <w:rFonts w:hint="eastAsia"/>
          <w:lang w:val="en-US" w:eastAsia="zh-CN"/>
        </w:rPr>
        <w:t>4.4.2算法性能</w:t>
      </w:r>
      <w:r>
        <w:tab/>
      </w:r>
      <w:r>
        <w:fldChar w:fldCharType="begin"/>
      </w:r>
      <w:r>
        <w:instrText xml:space="preserve"> PAGEREF _Toc7767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_Toc28524 </w:instrText>
      </w:r>
      <w:r>
        <w:fldChar w:fldCharType="separate"/>
      </w:r>
      <w:r>
        <w:rPr>
          <w:rFonts w:hint="eastAsia"/>
          <w:lang w:val="en-US" w:eastAsia="zh-CN"/>
        </w:rPr>
        <w:t>4.4.3 RSE</w:t>
      </w:r>
      <w:r>
        <w:tab/>
      </w:r>
      <w:r>
        <w:fldChar w:fldCharType="begin"/>
      </w:r>
      <w:r>
        <w:instrText xml:space="preserve"> PAGEREF _Toc28524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_Toc21938 </w:instrText>
      </w:r>
      <w:r>
        <w:fldChar w:fldCharType="separate"/>
      </w:r>
      <w:r>
        <w:rPr>
          <w:rFonts w:hint="eastAsia"/>
          <w:lang w:val="en-US" w:eastAsia="zh-CN"/>
        </w:rPr>
        <w:t>4.5 MLP机器学习模型</w:t>
      </w:r>
      <w:r>
        <w:tab/>
      </w:r>
      <w:r>
        <w:fldChar w:fldCharType="begin"/>
      </w:r>
      <w:r>
        <w:instrText xml:space="preserve"> PAGEREF _Toc21938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_Toc28545 </w:instrText>
      </w:r>
      <w:r>
        <w:fldChar w:fldCharType="separate"/>
      </w:r>
      <w:r>
        <w:rPr>
          <w:rFonts w:hint="eastAsia"/>
          <w:lang w:val="en-US" w:eastAsia="zh-CN"/>
        </w:rPr>
        <w:t>4.5.1预测结果</w:t>
      </w:r>
      <w:r>
        <w:tab/>
      </w:r>
      <w:r>
        <w:fldChar w:fldCharType="begin"/>
      </w:r>
      <w:r>
        <w:instrText xml:space="preserve"> PAGEREF _Toc28545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>4.5.2算法性能</w:t>
      </w:r>
      <w:r>
        <w:tab/>
      </w:r>
      <w:r>
        <w:fldChar w:fldCharType="begin"/>
      </w:r>
      <w:r>
        <w:instrText xml:space="preserve"> PAGEREF _Toc28831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10658"/>
        </w:tabs>
      </w:pPr>
      <w:r>
        <w:fldChar w:fldCharType="begin"/>
      </w:r>
      <w:r>
        <w:instrText xml:space="preserve"> HYPERLINK \l _Toc9306 </w:instrText>
      </w:r>
      <w:r>
        <w:fldChar w:fldCharType="separate"/>
      </w:r>
      <w:r>
        <w:rPr>
          <w:rFonts w:hint="eastAsia"/>
          <w:lang w:val="en-US" w:eastAsia="zh-CN"/>
        </w:rPr>
        <w:t>4.5.3 RSE</w:t>
      </w:r>
      <w:r>
        <w:tab/>
      </w:r>
      <w:r>
        <w:fldChar w:fldCharType="begin"/>
      </w:r>
      <w:r>
        <w:instrText xml:space="preserve"> PAGEREF _Toc9306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4"/>
        <w:tabs>
          <w:tab w:val="right" w:leader="dot" w:pos="10658"/>
        </w:tabs>
      </w:pPr>
      <w:r>
        <w:fldChar w:fldCharType="begin"/>
      </w:r>
      <w:r>
        <w:instrText xml:space="preserve"> HYPERLINK \l _Toc15320 </w:instrText>
      </w:r>
      <w:r>
        <w:fldChar w:fldCharType="separate"/>
      </w:r>
      <w:r>
        <w:rPr>
          <w:rFonts w:hint="eastAsia"/>
          <w:lang w:val="en-US" w:eastAsia="zh-CN"/>
        </w:rPr>
        <w:t>5对比分析</w:t>
      </w:r>
      <w:r>
        <w:tab/>
      </w:r>
      <w:r>
        <w:fldChar w:fldCharType="begin"/>
      </w:r>
      <w:r>
        <w:instrText xml:space="preserve"> PAGEREF _Toc15320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_Toc5501 </w:instrText>
      </w:r>
      <w:r>
        <w:fldChar w:fldCharType="separate"/>
      </w:r>
      <w:r>
        <w:rPr>
          <w:rFonts w:hint="eastAsia"/>
          <w:lang w:val="en-US" w:eastAsia="zh-CN"/>
        </w:rPr>
        <w:t>5.1预测结果对比</w:t>
      </w:r>
      <w:r>
        <w:tab/>
      </w:r>
      <w:r>
        <w:fldChar w:fldCharType="begin"/>
      </w:r>
      <w:r>
        <w:instrText xml:space="preserve"> PAGEREF _Toc5501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_Toc16288 </w:instrText>
      </w:r>
      <w:r>
        <w:fldChar w:fldCharType="separate"/>
      </w:r>
      <w:r>
        <w:rPr>
          <w:rFonts w:hint="eastAsia"/>
          <w:lang w:val="en-US" w:eastAsia="zh-CN"/>
        </w:rPr>
        <w:t>5.2性能对比</w:t>
      </w:r>
      <w:r>
        <w:tab/>
      </w:r>
      <w:r>
        <w:fldChar w:fldCharType="begin"/>
      </w:r>
      <w:r>
        <w:instrText xml:space="preserve"> PAGEREF _Toc16288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_Toc5553 </w:instrText>
      </w:r>
      <w:r>
        <w:fldChar w:fldCharType="separate"/>
      </w:r>
      <w:r>
        <w:rPr>
          <w:rFonts w:hint="eastAsia"/>
          <w:lang w:val="en-US" w:eastAsia="zh-CN"/>
        </w:rPr>
        <w:t>5.3 RES</w:t>
      </w:r>
      <w:r>
        <w:tab/>
      </w:r>
      <w:r>
        <w:fldChar w:fldCharType="begin"/>
      </w:r>
      <w:r>
        <w:instrText xml:space="preserve"> PAGEREF _Toc5553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_Toc26886 </w:instrText>
      </w:r>
      <w:r>
        <w:fldChar w:fldCharType="separate"/>
      </w:r>
      <w:r>
        <w:rPr>
          <w:rFonts w:hint="eastAsia"/>
          <w:lang w:val="en-US" w:eastAsia="zh-CN"/>
        </w:rPr>
        <w:t>5.4对比小结</w:t>
      </w:r>
      <w:r>
        <w:tab/>
      </w:r>
      <w:r>
        <w:fldChar w:fldCharType="begin"/>
      </w:r>
      <w:r>
        <w:instrText xml:space="preserve"> PAGEREF _Toc26886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r>
        <w:fldChar w:fldCharType="end"/>
      </w:r>
      <w: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bookmarkStart w:id="33" w:name="_Toc13504"/>
      <w:r>
        <w:rPr>
          <w:rFonts w:hint="eastAsia"/>
          <w:lang w:val="en-US" w:eastAsia="zh-CN"/>
        </w:rPr>
        <w:t>1场景一</w:t>
      </w:r>
      <w:bookmarkEnd w:id="33"/>
    </w:p>
    <w:p>
      <w:pPr>
        <w:pStyle w:val="5"/>
        <w:bidi w:val="0"/>
        <w:rPr>
          <w:rFonts w:hint="eastAsia"/>
          <w:lang w:val="en-US" w:eastAsia="zh-CN"/>
        </w:rPr>
      </w:pPr>
      <w:bookmarkStart w:id="34" w:name="_Toc1374"/>
      <w:r>
        <w:rPr>
          <w:rFonts w:hint="eastAsia"/>
          <w:lang w:val="en-US" w:eastAsia="zh-CN"/>
        </w:rPr>
        <w:t>1.1基本思路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仅使用b.i特征的情况下，针对训练数据中商品每天的当日销量为目标特征、其他特征（即历史信息）均为属性特征，利用SVM、随机森林、MLP等3个方法进行建模，预测测试数据中某商品对应日期当日（标记为d’）至第6日（d’+6）共计7天的每日销量，可考虑如下算法：首先完成商品d’当日的销量预测，然后利用该预测销量更新上述b)的相关特征，继续预测d‘+1当日销量。。。重复该步骤，直至完成第6日（d’+6）当日销量预测。分别选取商品80%和20%的时序数据作为训练和测试数据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35" w:name="_Toc23152"/>
      <w:r>
        <w:rPr>
          <w:rFonts w:hint="eastAsia"/>
          <w:lang w:val="en-US" w:eastAsia="zh-CN"/>
        </w:rPr>
        <w:t>1.2数据预处理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将数据reshape并作标准化处理。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x_i = np.reshape(x_i, (-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, 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y_i = np.reshape(y_i, (-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, 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))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Style w:val="414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2"/>
          <w:szCs w:val="12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sklearn.preprocessing </w:t>
      </w:r>
      <w:r>
        <w:rPr>
          <w:rStyle w:val="414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2"/>
          <w:szCs w:val="12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StandardScaler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sc_X = StandardScaler()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sc_y = StandardScaler()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X_i = sc_X.fit_transform(x_i)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Y_i = sc_y.fit_transform(y_i)  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36" w:name="_Toc5925"/>
      <w:r>
        <w:rPr>
          <w:rFonts w:hint="eastAsia"/>
          <w:lang w:val="en-US" w:eastAsia="zh-CN"/>
        </w:rPr>
        <w:t>1.3 SVM机器学习模型</w:t>
      </w:r>
      <w:bookmarkEnd w:id="36"/>
    </w:p>
    <w:p>
      <w:pPr>
        <w:pStyle w:val="6"/>
        <w:bidi w:val="0"/>
        <w:rPr>
          <w:rFonts w:hint="default"/>
          <w:lang w:val="en-US" w:eastAsia="zh-CN"/>
        </w:rPr>
      </w:pPr>
      <w:bookmarkStart w:id="37" w:name="_Toc15160"/>
      <w:r>
        <w:rPr>
          <w:rFonts w:hint="eastAsia"/>
          <w:lang w:val="en-US" w:eastAsia="zh-CN"/>
        </w:rPr>
        <w:t>1.3.1预测结果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下图为预测结果中的值的对比图，其中qty为真实值，predict为预测值。预测结果文件在2p3/1/svr.csv中。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8700" cy="3149600"/>
            <wp:effectExtent l="0" t="0" r="0" b="0"/>
            <wp:docPr id="9" name="图片 9" descr="1s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sv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bookmarkStart w:id="38" w:name="_Toc22176"/>
      <w:r>
        <w:rPr>
          <w:rFonts w:hint="eastAsia"/>
          <w:lang w:val="en-US" w:eastAsia="zh-CN"/>
        </w:rPr>
        <w:t>1.3.2算法性能</w:t>
      </w:r>
      <w:bookmarkEnd w:id="38"/>
    </w:p>
    <w:tbl>
      <w:tblPr>
        <w:tblStyle w:val="8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7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训练时间（s）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测试时间（s）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240.4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34.77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bookmarkStart w:id="39" w:name="_Toc27382"/>
      <w:r>
        <w:rPr>
          <w:rFonts w:hint="eastAsia"/>
          <w:lang w:val="en-US" w:eastAsia="zh-CN"/>
        </w:rPr>
        <w:t>1.3.3 RSE</w:t>
      </w:r>
      <w:bookmarkEnd w:id="39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整体的RSE=0.9976846464361963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多步预测RSE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76800" cy="3200400"/>
            <wp:effectExtent l="0" t="0" r="0" b="0"/>
            <wp:docPr id="13" name="图片 13" descr="1svr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svrr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bookmarkStart w:id="40" w:name="_Toc16889"/>
      <w:r>
        <w:rPr>
          <w:rFonts w:hint="eastAsia"/>
          <w:lang w:val="en-US" w:eastAsia="zh-CN"/>
        </w:rPr>
        <w:t>1.4随机森林机器学习模型</w:t>
      </w:r>
      <w:bookmarkEnd w:id="40"/>
    </w:p>
    <w:p>
      <w:pPr>
        <w:pStyle w:val="6"/>
        <w:bidi w:val="0"/>
        <w:rPr>
          <w:rFonts w:hint="default"/>
          <w:lang w:val="en-US" w:eastAsia="zh-CN"/>
        </w:rPr>
      </w:pPr>
      <w:bookmarkStart w:id="41" w:name="_Toc27086"/>
      <w:r>
        <w:rPr>
          <w:rFonts w:hint="eastAsia"/>
          <w:lang w:val="en-US" w:eastAsia="zh-CN"/>
        </w:rPr>
        <w:t>1.4.1预测结果</w:t>
      </w:r>
      <w:bookmarkEnd w:id="4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下图为预测结果中的值的对比图，其中qty为真实值，predict为预测值。预测结果文件在2p3/1/rfr.csv中。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8700" cy="3149600"/>
            <wp:effectExtent l="0" t="0" r="0" b="0"/>
            <wp:docPr id="16" name="图片 16" descr="1r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rf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bookmarkStart w:id="42" w:name="_Toc28898"/>
      <w:r>
        <w:rPr>
          <w:rFonts w:hint="eastAsia"/>
          <w:lang w:val="en-US" w:eastAsia="zh-CN"/>
        </w:rPr>
        <w:t>1.4.2算法性能</w:t>
      </w:r>
      <w:bookmarkEnd w:id="42"/>
    </w:p>
    <w:tbl>
      <w:tblPr>
        <w:tblStyle w:val="8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7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训练时间（s）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测试时间（s）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43.09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125.18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bookmarkStart w:id="43" w:name="_Toc4193"/>
      <w:r>
        <w:rPr>
          <w:rFonts w:hint="eastAsia"/>
          <w:lang w:val="en-US" w:eastAsia="zh-CN"/>
        </w:rPr>
        <w:t>1.4.3 RSE</w:t>
      </w:r>
      <w:bookmarkEnd w:id="43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整体的RSE=0.9009606998114897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多步预测RSE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4400" cy="3149600"/>
            <wp:effectExtent l="0" t="0" r="0" b="0"/>
            <wp:docPr id="17" name="图片 17" descr="1rfr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rfrr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bookmarkStart w:id="44" w:name="_Toc16992"/>
      <w:r>
        <w:rPr>
          <w:rFonts w:hint="eastAsia"/>
          <w:lang w:val="en-US" w:eastAsia="zh-CN"/>
        </w:rPr>
        <w:t>1.5 MLP机器学习模型</w:t>
      </w:r>
      <w:bookmarkEnd w:id="44"/>
    </w:p>
    <w:p>
      <w:pPr>
        <w:pStyle w:val="6"/>
        <w:bidi w:val="0"/>
        <w:rPr>
          <w:rFonts w:hint="default"/>
          <w:lang w:val="en-US" w:eastAsia="zh-CN"/>
        </w:rPr>
      </w:pPr>
      <w:bookmarkStart w:id="45" w:name="_Toc11998"/>
      <w:r>
        <w:rPr>
          <w:rFonts w:hint="eastAsia"/>
          <w:lang w:val="en-US" w:eastAsia="zh-CN"/>
        </w:rPr>
        <w:t>1.5.1预测结果</w:t>
      </w:r>
      <w:bookmarkEnd w:id="4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下图为预测结果中的值的对比图，其中qty为真实值，predict为预测值。预测结果文件在2p3/1/mlp.csv中。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8700" cy="3149600"/>
            <wp:effectExtent l="0" t="0" r="0" b="0"/>
            <wp:docPr id="20" name="图片 20" descr="1m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ml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bookmarkStart w:id="46" w:name="_Toc1569"/>
      <w:r>
        <w:rPr>
          <w:rFonts w:hint="eastAsia"/>
          <w:lang w:val="en-US" w:eastAsia="zh-CN"/>
        </w:rPr>
        <w:t>1.5.2算法性能</w:t>
      </w:r>
      <w:bookmarkEnd w:id="46"/>
    </w:p>
    <w:tbl>
      <w:tblPr>
        <w:tblStyle w:val="8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7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训练时间（s）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测试时间（s）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24.76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37.07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bookmarkStart w:id="47" w:name="_Toc32143"/>
      <w:r>
        <w:rPr>
          <w:rFonts w:hint="eastAsia"/>
          <w:lang w:val="en-US" w:eastAsia="zh-CN"/>
        </w:rPr>
        <w:t>1.5.3 RSE</w:t>
      </w:r>
      <w:bookmarkEnd w:id="47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整体的RSE=1.0703638155102346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多步预测RSE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4400" cy="3149600"/>
            <wp:effectExtent l="0" t="0" r="0" b="0"/>
            <wp:docPr id="21" name="图片 21" descr="1mlp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mlpr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bookmarkStart w:id="48" w:name="_Toc25940"/>
      <w:r>
        <w:rPr>
          <w:rFonts w:hint="eastAsia"/>
          <w:lang w:val="en-US" w:eastAsia="zh-CN"/>
        </w:rPr>
        <w:t>2场景二</w:t>
      </w:r>
      <w:bookmarkEnd w:id="48"/>
    </w:p>
    <w:p>
      <w:pPr>
        <w:pStyle w:val="5"/>
        <w:bidi w:val="0"/>
        <w:rPr>
          <w:rFonts w:hint="eastAsia"/>
          <w:lang w:val="en-US" w:eastAsia="zh-CN"/>
        </w:rPr>
      </w:pPr>
      <w:bookmarkStart w:id="49" w:name="_Toc12999"/>
      <w:r>
        <w:rPr>
          <w:rFonts w:hint="eastAsia"/>
          <w:lang w:val="en-US" w:eastAsia="zh-CN"/>
        </w:rPr>
        <w:t>2.1基本思路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b.i+b.iv特征的情况下，针对训练数据中商品每天的当日销量为目标特征、其他特征（即历史信息）均为属性特征，利用SVM、随机森林、MLP等3个方法进行建模，预测测试数据中某商品对应日期当日（标记为d’）至第6日（d’+6）共计7天的每日销量，可考虑如下算法：首先完成商品d’当日的销量预测，然后利用该预测销量更新上述b)的相关特征，继续预测d‘+1当日销量。。。重复该步骤，直至完成第6日（d’+6）当日销量预测。分别选取商品80%和20%的时序数据作为训练和测试数据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50" w:name="_Toc12117"/>
      <w:r>
        <w:rPr>
          <w:rFonts w:hint="eastAsia"/>
          <w:lang w:val="en-US" w:eastAsia="zh-CN"/>
        </w:rPr>
        <w:t>2.2数据预处理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将数据reshape并作标准化处理。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x_i = np.reshape(x_i, (-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, 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15</w:t>
      </w:r>
      <w:r>
        <w:rPr>
          <w:rStyle w:val="415"/>
          <w:rFonts w:hint="eastAsia" w:ascii="Consolas" w:hAnsi="Consolas" w:eastAsia="宋体" w:cs="Consolas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  <w:t>+9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y_i = np.reshape(y_i, (-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, 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))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Style w:val="414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2"/>
          <w:szCs w:val="12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sklearn.preprocessing </w:t>
      </w:r>
      <w:r>
        <w:rPr>
          <w:rStyle w:val="414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2"/>
          <w:szCs w:val="12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StandardScaler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sc_X = StandardScaler()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sc_y = StandardScaler()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X_i = sc_X.fit_transform(x_i)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Y_i = sc_y.fit_transform(y_i)  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51" w:name="_Toc29031"/>
      <w:r>
        <w:rPr>
          <w:rFonts w:hint="eastAsia"/>
          <w:lang w:val="en-US" w:eastAsia="zh-CN"/>
        </w:rPr>
        <w:t>2.3 SVM机器学习模型</w:t>
      </w:r>
      <w:bookmarkEnd w:id="51"/>
    </w:p>
    <w:p>
      <w:pPr>
        <w:pStyle w:val="6"/>
        <w:bidi w:val="0"/>
        <w:rPr>
          <w:rFonts w:hint="default"/>
          <w:lang w:val="en-US" w:eastAsia="zh-CN"/>
        </w:rPr>
      </w:pPr>
      <w:bookmarkStart w:id="52" w:name="_Toc4272"/>
      <w:r>
        <w:rPr>
          <w:rFonts w:hint="eastAsia"/>
          <w:lang w:val="en-US" w:eastAsia="zh-CN"/>
        </w:rPr>
        <w:t>2.3.1预测结果</w:t>
      </w:r>
      <w:bookmarkEnd w:id="5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下图为预测结果中的值的对比图，其中qty为真实值，predict为预测值。预测结果文件在2p3/2/svr.csv中。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0300" cy="3149600"/>
            <wp:effectExtent l="0" t="0" r="0" b="0"/>
            <wp:docPr id="28" name="图片 28" descr="2s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sv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bookmarkStart w:id="53" w:name="_Toc7243"/>
      <w:r>
        <w:rPr>
          <w:rFonts w:hint="eastAsia"/>
          <w:lang w:val="en-US" w:eastAsia="zh-CN"/>
        </w:rPr>
        <w:t>2.3.2算法性能</w:t>
      </w:r>
      <w:bookmarkEnd w:id="53"/>
    </w:p>
    <w:tbl>
      <w:tblPr>
        <w:tblStyle w:val="8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7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训练时间（s）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测试时间（s）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274.45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28.80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bookmarkStart w:id="54" w:name="_Toc12103"/>
      <w:r>
        <w:rPr>
          <w:rFonts w:hint="eastAsia"/>
          <w:lang w:val="en-US" w:eastAsia="zh-CN"/>
        </w:rPr>
        <w:t>2.3.3 RSE</w:t>
      </w:r>
      <w:bookmarkEnd w:id="54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整体的RSE=0.654334116210174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多步预测RSE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4400" cy="3149600"/>
            <wp:effectExtent l="0" t="0" r="0" b="0"/>
            <wp:docPr id="29" name="图片 29" descr="2svrv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svrvs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bookmarkStart w:id="55" w:name="_Toc15967"/>
      <w:r>
        <w:rPr>
          <w:rFonts w:hint="eastAsia"/>
          <w:lang w:val="en-US" w:eastAsia="zh-CN"/>
        </w:rPr>
        <w:t>2.4随机森林机器学习模型</w:t>
      </w:r>
      <w:bookmarkEnd w:id="55"/>
    </w:p>
    <w:p>
      <w:pPr>
        <w:pStyle w:val="6"/>
        <w:bidi w:val="0"/>
        <w:rPr>
          <w:rFonts w:hint="default"/>
          <w:lang w:val="en-US" w:eastAsia="zh-CN"/>
        </w:rPr>
      </w:pPr>
      <w:bookmarkStart w:id="56" w:name="_Toc15520"/>
      <w:r>
        <w:rPr>
          <w:rFonts w:hint="eastAsia"/>
          <w:lang w:val="en-US" w:eastAsia="zh-CN"/>
        </w:rPr>
        <w:t>2.4.1预测结果</w:t>
      </w:r>
      <w:bookmarkEnd w:id="5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下图为预测结果中的值的对比图，其中qty为真实值，predict为预测值。预测结果文件在2p3/2/rfr.csv中。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0300" cy="3149600"/>
            <wp:effectExtent l="0" t="0" r="0" b="0"/>
            <wp:docPr id="31" name="图片 31" descr="2r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rf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bookmarkStart w:id="57" w:name="_Toc29748"/>
      <w:r>
        <w:rPr>
          <w:rFonts w:hint="eastAsia"/>
          <w:lang w:val="en-US" w:eastAsia="zh-CN"/>
        </w:rPr>
        <w:t>2.4.2算法性能</w:t>
      </w:r>
      <w:bookmarkEnd w:id="57"/>
    </w:p>
    <w:tbl>
      <w:tblPr>
        <w:tblStyle w:val="8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7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训练时间（s）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测试时间（s）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49.77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101.11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bookmarkStart w:id="58" w:name="_Toc22435"/>
      <w:r>
        <w:rPr>
          <w:rFonts w:hint="eastAsia"/>
          <w:lang w:val="en-US" w:eastAsia="zh-CN"/>
        </w:rPr>
        <w:t>2.4.3 RSE</w:t>
      </w:r>
      <w:bookmarkEnd w:id="58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整体的RSE=0.5729715336751021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多步预测RSE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4400" cy="3149600"/>
            <wp:effectExtent l="0" t="0" r="0" b="0"/>
            <wp:docPr id="32" name="图片 32" descr="2rfr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2rfrrs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bookmarkStart w:id="59" w:name="_Toc27457"/>
      <w:r>
        <w:rPr>
          <w:rFonts w:hint="eastAsia"/>
          <w:lang w:val="en-US" w:eastAsia="zh-CN"/>
        </w:rPr>
        <w:t>2.5 MLP机器学习模型</w:t>
      </w:r>
      <w:bookmarkEnd w:id="59"/>
    </w:p>
    <w:p>
      <w:pPr>
        <w:pStyle w:val="6"/>
        <w:bidi w:val="0"/>
        <w:rPr>
          <w:rFonts w:hint="default"/>
          <w:lang w:val="en-US" w:eastAsia="zh-CN"/>
        </w:rPr>
      </w:pPr>
      <w:bookmarkStart w:id="60" w:name="_Toc8533"/>
      <w:r>
        <w:rPr>
          <w:rFonts w:hint="eastAsia"/>
          <w:lang w:val="en-US" w:eastAsia="zh-CN"/>
        </w:rPr>
        <w:t>2.5.1预测结果</w:t>
      </w:r>
      <w:bookmarkEnd w:id="6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下图为预测结果中的值的对比图，其中qty为真实值，predict为预测值。预测结果文件在2p3/2/mlp.csv中。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0300" cy="3149600"/>
            <wp:effectExtent l="0" t="0" r="0" b="0"/>
            <wp:docPr id="33" name="图片 33" descr="2m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2mlp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bookmarkStart w:id="61" w:name="_Toc27709"/>
      <w:r>
        <w:rPr>
          <w:rFonts w:hint="eastAsia"/>
          <w:lang w:val="en-US" w:eastAsia="zh-CN"/>
        </w:rPr>
        <w:t>2.5.2算法性能</w:t>
      </w:r>
      <w:bookmarkEnd w:id="61"/>
    </w:p>
    <w:tbl>
      <w:tblPr>
        <w:tblStyle w:val="8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7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训练时间（s）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测试时间（s）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38.89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30.44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bookmarkStart w:id="62" w:name="_Toc17486"/>
      <w:r>
        <w:rPr>
          <w:rFonts w:hint="eastAsia"/>
          <w:lang w:val="en-US" w:eastAsia="zh-CN"/>
        </w:rPr>
        <w:t>2.5.3 RSE</w:t>
      </w:r>
      <w:bookmarkEnd w:id="62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整体的RSE=0.4981346901772707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多步预测RSE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00600" cy="3149600"/>
            <wp:effectExtent l="0" t="0" r="0" b="0"/>
            <wp:docPr id="34" name="图片 34" descr="2mlp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2mlprs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bookmarkStart w:id="63" w:name="_Toc20784"/>
      <w:r>
        <w:rPr>
          <w:rFonts w:hint="eastAsia"/>
          <w:lang w:val="en-US" w:eastAsia="zh-CN"/>
        </w:rPr>
        <w:t>3场景三</w:t>
      </w:r>
      <w:bookmarkEnd w:id="63"/>
    </w:p>
    <w:p>
      <w:pPr>
        <w:pStyle w:val="5"/>
        <w:bidi w:val="0"/>
        <w:rPr>
          <w:rFonts w:hint="eastAsia"/>
          <w:lang w:val="en-US" w:eastAsia="zh-CN"/>
        </w:rPr>
      </w:pPr>
      <w:bookmarkStart w:id="64" w:name="_Toc27901"/>
      <w:r>
        <w:rPr>
          <w:rFonts w:hint="eastAsia"/>
          <w:lang w:val="en-US" w:eastAsia="zh-CN"/>
        </w:rPr>
        <w:t>3.1基本思路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b.i+b.ii+b.iii+b.iv特征的情况下，针对训练数据中商品每天的当日销量为目标特征、其他特征（即历史信息）均为属性特征，利用SVM、随机森林、MLP等3个方法进行建模，预测测试数据中某商品对应日期当日（标记为d’）至第6日（d’+6）共计7天的每日销量，可考虑如下算法：首先完成商品d’当日的销量预测，然后利用该预测销量更新上述b)的相关特征，继续预测d‘+1当日销量。。。重复该步骤，直至完成第6日（d’+6）当日销量预测。分别选取商品80%和20%的时序数据作为训练和测试数据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65" w:name="_Toc3375"/>
      <w:r>
        <w:rPr>
          <w:rFonts w:hint="eastAsia"/>
          <w:lang w:val="en-US" w:eastAsia="zh-CN"/>
        </w:rPr>
        <w:t>3.2数据预处理</w:t>
      </w:r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将数据reshape并作标准化处理。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x_i = np.reshape(x_i, (-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, len(feature_name)))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y_i = np.reshape(y_i, (-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, 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))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Style w:val="414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2"/>
          <w:szCs w:val="12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sklearn.preprocessing </w:t>
      </w:r>
      <w:r>
        <w:rPr>
          <w:rStyle w:val="414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2"/>
          <w:szCs w:val="12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StandardScaler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sc_X = StandardScaler()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sc_y = StandardScaler()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X_i = sc_X.fit_transform(x_i)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Y_i = sc_y.fit_transform(y_i)  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66" w:name="_Toc24825"/>
      <w:r>
        <w:rPr>
          <w:rFonts w:hint="eastAsia"/>
          <w:lang w:val="en-US" w:eastAsia="zh-CN"/>
        </w:rPr>
        <w:t>3.3 SVM机器学习模型</w:t>
      </w:r>
      <w:bookmarkEnd w:id="66"/>
    </w:p>
    <w:p>
      <w:pPr>
        <w:pStyle w:val="6"/>
        <w:bidi w:val="0"/>
        <w:rPr>
          <w:rFonts w:hint="default"/>
          <w:lang w:val="en-US" w:eastAsia="zh-CN"/>
        </w:rPr>
      </w:pPr>
      <w:bookmarkStart w:id="67" w:name="_Toc23270"/>
      <w:r>
        <w:rPr>
          <w:rFonts w:hint="eastAsia"/>
          <w:lang w:val="en-US" w:eastAsia="zh-CN"/>
        </w:rPr>
        <w:t>3.3.1预测结果</w:t>
      </w:r>
      <w:bookmarkEnd w:id="6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下图为预测结果中的值的对比图，其中qty为真实值，predict为预测值。预测结果文件在2p3/3/svr.csv中。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0300" cy="3149600"/>
            <wp:effectExtent l="0" t="0" r="0" b="0"/>
            <wp:docPr id="41" name="图片 41" descr="3s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3svr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bookmarkStart w:id="68" w:name="_Toc5618"/>
      <w:r>
        <w:rPr>
          <w:rFonts w:hint="eastAsia"/>
          <w:lang w:val="en-US" w:eastAsia="zh-CN"/>
        </w:rPr>
        <w:t>3.3.2算法性能</w:t>
      </w:r>
      <w:bookmarkEnd w:id="68"/>
    </w:p>
    <w:tbl>
      <w:tblPr>
        <w:tblStyle w:val="8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7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训练时间（s）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测试时间（s）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618.97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273.02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bookmarkStart w:id="69" w:name="_Toc4171"/>
      <w:r>
        <w:rPr>
          <w:rFonts w:hint="eastAsia"/>
          <w:lang w:val="en-US" w:eastAsia="zh-CN"/>
        </w:rPr>
        <w:t>3.3.3 RSE</w:t>
      </w:r>
      <w:bookmarkEnd w:id="69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整体的RSE=0.6552643940758035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多步预测RSE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4400" cy="3149600"/>
            <wp:effectExtent l="0" t="0" r="0" b="0"/>
            <wp:docPr id="42" name="图片 42" descr="3svr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3svrrs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bookmarkStart w:id="70" w:name="_Toc27895"/>
      <w:r>
        <w:rPr>
          <w:rFonts w:hint="eastAsia"/>
          <w:lang w:val="en-US" w:eastAsia="zh-CN"/>
        </w:rPr>
        <w:t>3.4随机森林机器学习模型</w:t>
      </w:r>
      <w:bookmarkEnd w:id="70"/>
    </w:p>
    <w:p>
      <w:pPr>
        <w:pStyle w:val="6"/>
        <w:bidi w:val="0"/>
        <w:rPr>
          <w:rFonts w:hint="default"/>
          <w:lang w:val="en-US" w:eastAsia="zh-CN"/>
        </w:rPr>
      </w:pPr>
      <w:bookmarkStart w:id="71" w:name="_Toc18751"/>
      <w:r>
        <w:rPr>
          <w:rFonts w:hint="eastAsia"/>
          <w:lang w:val="en-US" w:eastAsia="zh-CN"/>
        </w:rPr>
        <w:t>3.4.1预测结果</w:t>
      </w:r>
      <w:bookmarkEnd w:id="7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下图为预测结果中的值的对比图，其中qty为真实值，predict为预测值。预测结果文件在2p3/3/rfr.csv中。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0300" cy="3149600"/>
            <wp:effectExtent l="0" t="0" r="0" b="0"/>
            <wp:docPr id="43" name="图片 43" descr="3r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3rf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bookmarkStart w:id="72" w:name="_Toc7473"/>
      <w:r>
        <w:rPr>
          <w:rFonts w:hint="eastAsia"/>
          <w:lang w:val="en-US" w:eastAsia="zh-CN"/>
        </w:rPr>
        <w:t>3.4.2算法性能</w:t>
      </w:r>
      <w:bookmarkEnd w:id="72"/>
    </w:p>
    <w:tbl>
      <w:tblPr>
        <w:tblStyle w:val="8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7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训练时间（s）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测试时间（s）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288.49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351.06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bookmarkStart w:id="73" w:name="_Toc26600"/>
      <w:r>
        <w:rPr>
          <w:rFonts w:hint="eastAsia"/>
          <w:lang w:val="en-US" w:eastAsia="zh-CN"/>
        </w:rPr>
        <w:t>3.4.3 RSE</w:t>
      </w:r>
      <w:bookmarkEnd w:id="73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整体的RSE=0.5719396891740829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多步预测RSE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4400" cy="3149600"/>
            <wp:effectExtent l="0" t="0" r="0" b="0"/>
            <wp:docPr id="44" name="图片 44" descr="3rfr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3rfrrs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bookmarkStart w:id="74" w:name="_Toc29003"/>
      <w:r>
        <w:rPr>
          <w:rFonts w:hint="eastAsia"/>
          <w:lang w:val="en-US" w:eastAsia="zh-CN"/>
        </w:rPr>
        <w:t>3.5 MLP机器学习模型</w:t>
      </w:r>
      <w:bookmarkEnd w:id="74"/>
    </w:p>
    <w:p>
      <w:pPr>
        <w:pStyle w:val="6"/>
        <w:bidi w:val="0"/>
        <w:rPr>
          <w:rFonts w:hint="default"/>
          <w:lang w:val="en-US" w:eastAsia="zh-CN"/>
        </w:rPr>
      </w:pPr>
      <w:bookmarkStart w:id="75" w:name="_Toc8443"/>
      <w:r>
        <w:rPr>
          <w:rFonts w:hint="eastAsia"/>
          <w:lang w:val="en-US" w:eastAsia="zh-CN"/>
        </w:rPr>
        <w:t>3.5.1预测结果</w:t>
      </w:r>
      <w:bookmarkEnd w:id="7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下图为预测结果中的值的对比图，其中qty为真实值，predict为预测值。预测结果文件在2p3/3/mlp.csv中。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0300" cy="3149600"/>
            <wp:effectExtent l="0" t="0" r="0" b="0"/>
            <wp:docPr id="45" name="图片 45" descr="3m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3mlp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bookmarkStart w:id="76" w:name="_Toc21775"/>
      <w:r>
        <w:rPr>
          <w:rFonts w:hint="eastAsia"/>
          <w:lang w:val="en-US" w:eastAsia="zh-CN"/>
        </w:rPr>
        <w:t>3.5.2算法性能</w:t>
      </w:r>
      <w:bookmarkEnd w:id="76"/>
    </w:p>
    <w:tbl>
      <w:tblPr>
        <w:tblStyle w:val="8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7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训练时间（s）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测试时间（s）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25.33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273.12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bookmarkStart w:id="77" w:name="_Toc15197"/>
      <w:r>
        <w:rPr>
          <w:rFonts w:hint="eastAsia"/>
          <w:lang w:val="en-US" w:eastAsia="zh-CN"/>
        </w:rPr>
        <w:t>3.5.3 RSE</w:t>
      </w:r>
      <w:bookmarkEnd w:id="77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整体的RSE=0.48361747634130103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多步预测RSE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4400" cy="3149600"/>
            <wp:effectExtent l="0" t="0" r="0" b="0"/>
            <wp:docPr id="46" name="图片 46" descr="3mlp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3mlprs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bookmarkStart w:id="78" w:name="_Toc23814"/>
      <w:r>
        <w:rPr>
          <w:rFonts w:hint="eastAsia"/>
          <w:lang w:val="en-US" w:eastAsia="zh-CN"/>
        </w:rPr>
        <w:t>4场景四</w:t>
      </w:r>
      <w:bookmarkEnd w:id="78"/>
    </w:p>
    <w:p>
      <w:pPr>
        <w:pStyle w:val="5"/>
        <w:bidi w:val="0"/>
        <w:rPr>
          <w:rFonts w:hint="eastAsia"/>
          <w:lang w:val="en-US" w:eastAsia="zh-CN"/>
        </w:rPr>
      </w:pPr>
      <w:bookmarkStart w:id="79" w:name="_Toc9663"/>
      <w:r>
        <w:rPr>
          <w:rFonts w:hint="eastAsia"/>
          <w:lang w:val="en-US" w:eastAsia="zh-CN"/>
        </w:rPr>
        <w:t>4.1基本思路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b.i+b.ii+b.iii+b.iv+b.v+b.vi特征的情况下，针对训练数据中商品每天的当日销量为目标特征、其他特征（即历史信息）均为属性特征，利用SVM、随机森林、MLP等3个方法进行建模，预测测试数据中某商品对应日期当日（标记为d’）至第6日（d’+6）共计7天的每日销量，可考虑如下算法：首先完成商品d’当日的销量预测，然后利用该预测销量更新上述b)的相关特征，继续预测d‘+1当日销量。。。重复该步骤，直至完成第6日（d’+6）当日销量预测。分别选取商品80%和20%的时序数据作为训练和测试数据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80" w:name="_Toc39"/>
      <w:r>
        <w:rPr>
          <w:rFonts w:hint="eastAsia"/>
          <w:lang w:val="en-US" w:eastAsia="zh-CN"/>
        </w:rPr>
        <w:t>4.2数据预处理</w:t>
      </w:r>
      <w:bookmarkEnd w:id="8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将数据reshape并作标准化处理。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x_i = np.reshape(x_i, (-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, len(feature_name)))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y_i = np.reshape(y_i, (-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, 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))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Style w:val="414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2"/>
          <w:szCs w:val="12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sklearn.preprocessing </w:t>
      </w:r>
      <w:r>
        <w:rPr>
          <w:rStyle w:val="414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2"/>
          <w:szCs w:val="12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StandardScaler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sc_X = StandardScaler()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sc_y = StandardScaler()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X_i = sc_X.fit_transform(x_i)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Y_i = sc_y.fit_transform(y_i)  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81" w:name="_Toc23073"/>
      <w:r>
        <w:rPr>
          <w:rFonts w:hint="eastAsia"/>
          <w:lang w:val="en-US" w:eastAsia="zh-CN"/>
        </w:rPr>
        <w:t>4.3 SVM机器学习模型</w:t>
      </w:r>
      <w:bookmarkEnd w:id="81"/>
    </w:p>
    <w:p>
      <w:pPr>
        <w:pStyle w:val="6"/>
        <w:bidi w:val="0"/>
        <w:rPr>
          <w:rFonts w:hint="default"/>
          <w:lang w:val="en-US" w:eastAsia="zh-CN"/>
        </w:rPr>
      </w:pPr>
      <w:bookmarkStart w:id="82" w:name="_Toc15312"/>
      <w:r>
        <w:rPr>
          <w:rFonts w:hint="eastAsia"/>
          <w:lang w:val="en-US" w:eastAsia="zh-CN"/>
        </w:rPr>
        <w:t>4.3.1预测结果</w:t>
      </w:r>
      <w:bookmarkEnd w:id="8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下图为预测结果中的值的对比图，其中qty为真实值，predict为预测值。预测结果文件在2p3/4/svr.csv中。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0300" cy="3149600"/>
            <wp:effectExtent l="0" t="0" r="0" b="0"/>
            <wp:docPr id="58" name="图片 58" descr="4s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4svr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bookmarkStart w:id="83" w:name="_Toc1630"/>
      <w:r>
        <w:rPr>
          <w:rFonts w:hint="eastAsia"/>
          <w:lang w:val="en-US" w:eastAsia="zh-CN"/>
        </w:rPr>
        <w:t>4.3.2算法性能</w:t>
      </w:r>
      <w:bookmarkEnd w:id="83"/>
    </w:p>
    <w:tbl>
      <w:tblPr>
        <w:tblStyle w:val="8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7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训练时间（s）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测试时间（s）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41.75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275.83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bookmarkStart w:id="84" w:name="_Toc23703"/>
      <w:r>
        <w:rPr>
          <w:rFonts w:hint="eastAsia"/>
          <w:lang w:val="en-US" w:eastAsia="zh-CN"/>
        </w:rPr>
        <w:t>4.3.3 RSE</w:t>
      </w:r>
      <w:bookmarkEnd w:id="84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整体的RSE=</w:t>
      </w:r>
      <w:r>
        <w:rPr>
          <w:rFonts w:hint="default"/>
          <w:lang w:val="en-US" w:eastAsia="zh-CN"/>
        </w:rPr>
        <w:t>0.6556691307190992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多步预测RSE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4400" cy="3149600"/>
            <wp:effectExtent l="0" t="0" r="0" b="0"/>
            <wp:docPr id="59" name="图片 59" descr="4svr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4svrrs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bookmarkStart w:id="85" w:name="_Toc27185"/>
      <w:r>
        <w:rPr>
          <w:rFonts w:hint="eastAsia"/>
          <w:lang w:val="en-US" w:eastAsia="zh-CN"/>
        </w:rPr>
        <w:t>4.4随机森林机器学习模型</w:t>
      </w:r>
      <w:bookmarkEnd w:id="85"/>
    </w:p>
    <w:p>
      <w:pPr>
        <w:pStyle w:val="6"/>
        <w:bidi w:val="0"/>
        <w:rPr>
          <w:rFonts w:hint="default"/>
          <w:lang w:val="en-US" w:eastAsia="zh-CN"/>
        </w:rPr>
      </w:pPr>
      <w:bookmarkStart w:id="86" w:name="_Toc15044"/>
      <w:r>
        <w:rPr>
          <w:rFonts w:hint="eastAsia"/>
          <w:lang w:val="en-US" w:eastAsia="zh-CN"/>
        </w:rPr>
        <w:t>4.4.1预测结果</w:t>
      </w:r>
      <w:bookmarkEnd w:id="8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下图为预测结果中的值的对比图，其中qty为真实值，predict为预测值。预测结果文件在2p3/4/rfr.csv中。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0300" cy="3149600"/>
            <wp:effectExtent l="0" t="0" r="0" b="0"/>
            <wp:docPr id="56" name="图片 56" descr="4r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4rfr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bookmarkStart w:id="87" w:name="_Toc7767"/>
      <w:r>
        <w:rPr>
          <w:rFonts w:hint="eastAsia"/>
          <w:lang w:val="en-US" w:eastAsia="zh-CN"/>
        </w:rPr>
        <w:t>4.4.2算法性能</w:t>
      </w:r>
      <w:bookmarkEnd w:id="87"/>
    </w:p>
    <w:tbl>
      <w:tblPr>
        <w:tblStyle w:val="8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7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训练时间（s）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测试时间（s）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479.85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347.86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bookmarkStart w:id="88" w:name="_Toc28524"/>
      <w:r>
        <w:rPr>
          <w:rFonts w:hint="eastAsia"/>
          <w:lang w:val="en-US" w:eastAsia="zh-CN"/>
        </w:rPr>
        <w:t>4.4.3 RSE</w:t>
      </w:r>
      <w:bookmarkEnd w:id="88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整体的RSE=0.5830222098913406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多步预测RSE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4400" cy="3149600"/>
            <wp:effectExtent l="0" t="0" r="0" b="0"/>
            <wp:docPr id="57" name="图片 57" descr="4rfr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4rfrrs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bookmarkStart w:id="89" w:name="_Toc21938"/>
      <w:r>
        <w:rPr>
          <w:rFonts w:hint="eastAsia"/>
          <w:lang w:val="en-US" w:eastAsia="zh-CN"/>
        </w:rPr>
        <w:t>4.5 MLP机器学习模型</w:t>
      </w:r>
      <w:bookmarkEnd w:id="89"/>
    </w:p>
    <w:p>
      <w:pPr>
        <w:pStyle w:val="6"/>
        <w:bidi w:val="0"/>
        <w:rPr>
          <w:rFonts w:hint="default"/>
          <w:lang w:val="en-US" w:eastAsia="zh-CN"/>
        </w:rPr>
      </w:pPr>
      <w:bookmarkStart w:id="90" w:name="_Toc28545"/>
      <w:r>
        <w:rPr>
          <w:rFonts w:hint="eastAsia"/>
          <w:lang w:val="en-US" w:eastAsia="zh-CN"/>
        </w:rPr>
        <w:t>4.5.1预测结果</w:t>
      </w:r>
      <w:bookmarkEnd w:id="9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下图为预测结果中的值的对比图，其中qty为真实值，predict为预测值。预测结果文件在2p3/4/mlp.csv中。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0300" cy="3149600"/>
            <wp:effectExtent l="0" t="0" r="0" b="0"/>
            <wp:docPr id="54" name="图片 54" descr="4m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4mlp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bookmarkStart w:id="91" w:name="_Toc28831"/>
      <w:r>
        <w:rPr>
          <w:rFonts w:hint="eastAsia"/>
          <w:lang w:val="en-US" w:eastAsia="zh-CN"/>
        </w:rPr>
        <w:t>4.5.2算法性能</w:t>
      </w:r>
      <w:bookmarkEnd w:id="91"/>
    </w:p>
    <w:tbl>
      <w:tblPr>
        <w:tblStyle w:val="8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7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训练时间（s）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测试时间（s）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35.92</w:t>
            </w:r>
          </w:p>
        </w:tc>
        <w:tc>
          <w:tcPr>
            <w:tcW w:w="543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281.87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bookmarkStart w:id="92" w:name="_Toc9306"/>
      <w:r>
        <w:rPr>
          <w:rFonts w:hint="eastAsia"/>
          <w:lang w:val="en-US" w:eastAsia="zh-CN"/>
        </w:rPr>
        <w:t>4.5.3 RSE</w:t>
      </w:r>
      <w:bookmarkEnd w:id="92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整体的RSE=0.5720325517341787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多步预测RSE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4400" cy="3149600"/>
            <wp:effectExtent l="0" t="0" r="0" b="0"/>
            <wp:docPr id="55" name="图片 55" descr="4mlp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4mlprs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bookmarkStart w:id="93" w:name="_Toc15320"/>
      <w:r>
        <w:rPr>
          <w:rFonts w:hint="eastAsia"/>
          <w:lang w:val="en-US" w:eastAsia="zh-CN"/>
        </w:rPr>
        <w:t>5对比分析</w:t>
      </w:r>
      <w:bookmarkEnd w:id="93"/>
    </w:p>
    <w:p>
      <w:pPr>
        <w:pStyle w:val="5"/>
        <w:bidi w:val="0"/>
        <w:rPr>
          <w:rFonts w:hint="eastAsia"/>
          <w:lang w:val="en-US" w:eastAsia="zh-CN"/>
        </w:rPr>
      </w:pPr>
      <w:bookmarkStart w:id="94" w:name="_Toc5501"/>
      <w:r>
        <w:rPr>
          <w:rFonts w:hint="eastAsia"/>
          <w:lang w:val="en-US" w:eastAsia="zh-CN"/>
        </w:rPr>
        <w:t>5.1预测结果对比</w:t>
      </w:r>
      <w:bookmarkEnd w:id="9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根据上述内容，我们可以发现在特征组合为b.i+b.iv的情况下，不论哪种模型，其训练效果均好于其余的组合，尤其时对于一些偏离的较大的点。而对于每种组合内部，随机森林和MLP而言其训练效果均要好于SVM。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95" w:name="_Toc16288"/>
      <w:r>
        <w:rPr>
          <w:rFonts w:hint="eastAsia"/>
          <w:lang w:val="en-US" w:eastAsia="zh-CN"/>
        </w:rPr>
        <w:t>5.2性能对比</w:t>
      </w:r>
      <w:bookmarkEnd w:id="95"/>
    </w:p>
    <w:tbl>
      <w:tblPr>
        <w:tblStyle w:val="8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62"/>
        <w:gridCol w:w="2522"/>
        <w:gridCol w:w="2545"/>
        <w:gridCol w:w="2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1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特征组合</w:t>
            </w:r>
          </w:p>
        </w:tc>
        <w:tc>
          <w:tcPr>
            <w:tcW w:w="27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机器学习模型</w:t>
            </w:r>
          </w:p>
        </w:tc>
        <w:tc>
          <w:tcPr>
            <w:tcW w:w="27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训练时间（s）</w:t>
            </w:r>
          </w:p>
        </w:tc>
        <w:tc>
          <w:tcPr>
            <w:tcW w:w="27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测试时间（s）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17" w:type="dxa"/>
            <w:vMerge w:val="restart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b.i</w:t>
            </w:r>
          </w:p>
        </w:tc>
        <w:tc>
          <w:tcPr>
            <w:tcW w:w="271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SVM</w:t>
            </w:r>
          </w:p>
        </w:tc>
        <w:tc>
          <w:tcPr>
            <w:tcW w:w="271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240.4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2718" w:type="dxa"/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34.77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17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随机森林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43.09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125.18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17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MLP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24.76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37.07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17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b.i+b.iv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SVM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274.45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28.80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17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随机森林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49.77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101.11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17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MLP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38.89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17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b.i+b.ii+b.iii+b.iv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SVM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618.97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273.02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17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随机森林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288.49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351.06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17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MLP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25.33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273.12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17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b.i+b.ii+b.iii+b.iv+b.v+b.vi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SVM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41.75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275.83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17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随机森林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479.85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347.86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17" w:type="dxa"/>
            <w:vMerge w:val="continue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MLP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479.85</w:t>
            </w:r>
          </w:p>
        </w:tc>
        <w:tc>
          <w:tcPr>
            <w:tcW w:w="2718" w:type="dxa"/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347.86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3440430"/>
            <wp:effectExtent l="5080" t="4445" r="762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我们发现随着特征数量的增加，每个模型的训练时间和测试时间基本都在增加；在特征组合一定的情况下，SVM的时间最长，MLP花费时间最短；对于随机森林和MLP在特数量不大时，训练的时间小于测试的时间；对于第四个场景下的SVM训练很短，可能时由于达到了其他的终止条件，训练过早结束而导致的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96" w:name="_Toc5553"/>
      <w:r>
        <w:rPr>
          <w:rFonts w:hint="eastAsia"/>
          <w:lang w:val="en-US" w:eastAsia="zh-CN"/>
        </w:rPr>
        <w:t>5.3 RES</w:t>
      </w:r>
      <w:bookmarkEnd w:id="96"/>
    </w:p>
    <w:tbl>
      <w:tblPr>
        <w:tblStyle w:val="8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2"/>
        <w:gridCol w:w="1771"/>
        <w:gridCol w:w="1200"/>
        <w:gridCol w:w="1386"/>
        <w:gridCol w:w="1257"/>
        <w:gridCol w:w="1129"/>
        <w:gridCol w:w="1157"/>
        <w:gridCol w:w="1085"/>
        <w:gridCol w:w="1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4" w:hRule="atLeast"/>
        </w:trPr>
        <w:tc>
          <w:tcPr>
            <w:tcW w:w="70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特征组合</w:t>
            </w: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机器学习模型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1步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2步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3步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4步</w:t>
            </w:r>
          </w:p>
        </w:tc>
        <w:tc>
          <w:tcPr>
            <w:tcW w:w="115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5步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6步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2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b.i</w:t>
            </w: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SVM</w:t>
            </w:r>
          </w:p>
        </w:tc>
        <w:tc>
          <w:tcPr>
            <w:tcW w:w="1200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0.99741122896008</w:t>
            </w:r>
          </w:p>
        </w:tc>
        <w:tc>
          <w:tcPr>
            <w:tcW w:w="1386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1.0003472368488218</w:t>
            </w:r>
          </w:p>
        </w:tc>
        <w:tc>
          <w:tcPr>
            <w:tcW w:w="12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0.9973578099592385</w:t>
            </w:r>
          </w:p>
        </w:tc>
        <w:tc>
          <w:tcPr>
            <w:tcW w:w="1129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1.007444743667932</w:t>
            </w:r>
          </w:p>
        </w:tc>
        <w:tc>
          <w:tcPr>
            <w:tcW w:w="11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0.9972405799275884</w:t>
            </w:r>
          </w:p>
        </w:tc>
        <w:tc>
          <w:tcPr>
            <w:tcW w:w="1085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0.99567383623162</w:t>
            </w:r>
          </w:p>
        </w:tc>
        <w:tc>
          <w:tcPr>
            <w:tcW w:w="118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0.9963844935142236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随机森林</w:t>
            </w:r>
          </w:p>
        </w:tc>
        <w:tc>
          <w:tcPr>
            <w:tcW w:w="1200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0.43033914434659304</w:t>
            </w:r>
          </w:p>
        </w:tc>
        <w:tc>
          <w:tcPr>
            <w:tcW w:w="1386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0.8711150785892618</w:t>
            </w:r>
          </w:p>
        </w:tc>
        <w:tc>
          <w:tcPr>
            <w:tcW w:w="12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0.8505587545304785</w:t>
            </w:r>
          </w:p>
        </w:tc>
        <w:tc>
          <w:tcPr>
            <w:tcW w:w="1129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1.7321745015309533</w:t>
            </w:r>
          </w:p>
        </w:tc>
        <w:tc>
          <w:tcPr>
            <w:tcW w:w="11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0.9916879291683497</w:t>
            </w:r>
          </w:p>
        </w:tc>
        <w:tc>
          <w:tcPr>
            <w:tcW w:w="1085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0.8164856083786179</w:t>
            </w:r>
          </w:p>
        </w:tc>
        <w:tc>
          <w:tcPr>
            <w:tcW w:w="118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1.0148171013402523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MLP</w:t>
            </w:r>
          </w:p>
        </w:tc>
        <w:tc>
          <w:tcPr>
            <w:tcW w:w="1200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1.0158304970355212</w:t>
            </w:r>
          </w:p>
        </w:tc>
        <w:tc>
          <w:tcPr>
            <w:tcW w:w="1386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1.0137003559979647</w:t>
            </w:r>
          </w:p>
        </w:tc>
        <w:tc>
          <w:tcPr>
            <w:tcW w:w="12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0.877483576253748</w:t>
            </w:r>
          </w:p>
        </w:tc>
        <w:tc>
          <w:tcPr>
            <w:tcW w:w="1129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2.373460402654206</w:t>
            </w:r>
          </w:p>
        </w:tc>
        <w:tc>
          <w:tcPr>
            <w:tcW w:w="11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0.9749796649623728</w:t>
            </w:r>
          </w:p>
        </w:tc>
        <w:tc>
          <w:tcPr>
            <w:tcW w:w="1085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0.8045087127775142</w:t>
            </w:r>
          </w:p>
        </w:tc>
        <w:tc>
          <w:tcPr>
            <w:tcW w:w="118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0.9733096485164573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2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b.i+b.iv</w:t>
            </w: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SVM</w:t>
            </w:r>
          </w:p>
        </w:tc>
        <w:tc>
          <w:tcPr>
            <w:tcW w:w="1200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0.9387316004595031</w:t>
            </w:r>
          </w:p>
        </w:tc>
        <w:tc>
          <w:tcPr>
            <w:tcW w:w="1386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0.5703268836642078</w:t>
            </w:r>
          </w:p>
        </w:tc>
        <w:tc>
          <w:tcPr>
            <w:tcW w:w="12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0.4889698649411448</w:t>
            </w:r>
          </w:p>
        </w:tc>
        <w:tc>
          <w:tcPr>
            <w:tcW w:w="1129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0.45870236296358813</w:t>
            </w:r>
          </w:p>
        </w:tc>
        <w:tc>
          <w:tcPr>
            <w:tcW w:w="11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0.5068874684709798</w:t>
            </w:r>
          </w:p>
        </w:tc>
        <w:tc>
          <w:tcPr>
            <w:tcW w:w="1085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0.800259898764541</w:t>
            </w:r>
          </w:p>
        </w:tc>
        <w:tc>
          <w:tcPr>
            <w:tcW w:w="118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0.8961485364406993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随机森林</w:t>
            </w:r>
          </w:p>
        </w:tc>
        <w:tc>
          <w:tcPr>
            <w:tcW w:w="1200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0.4271570728043932</w:t>
            </w:r>
          </w:p>
        </w:tc>
        <w:tc>
          <w:tcPr>
            <w:tcW w:w="1386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0.5623360804181009</w:t>
            </w:r>
          </w:p>
        </w:tc>
        <w:tc>
          <w:tcPr>
            <w:tcW w:w="12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0.38286829858977556</w:t>
            </w:r>
          </w:p>
        </w:tc>
        <w:tc>
          <w:tcPr>
            <w:tcW w:w="1129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0.8515163894744833</w:t>
            </w:r>
          </w:p>
        </w:tc>
        <w:tc>
          <w:tcPr>
            <w:tcW w:w="11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0.6728927674953398</w:t>
            </w:r>
          </w:p>
        </w:tc>
        <w:tc>
          <w:tcPr>
            <w:tcW w:w="1085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0.5544649461597351</w:t>
            </w:r>
          </w:p>
        </w:tc>
        <w:tc>
          <w:tcPr>
            <w:tcW w:w="118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0.8244904419166643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MLP</w:t>
            </w:r>
          </w:p>
        </w:tc>
        <w:tc>
          <w:tcPr>
            <w:tcW w:w="1200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0.5973192722491424</w:t>
            </w:r>
          </w:p>
        </w:tc>
        <w:tc>
          <w:tcPr>
            <w:tcW w:w="1386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0.42640744553580623</w:t>
            </w:r>
          </w:p>
        </w:tc>
        <w:tc>
          <w:tcPr>
            <w:tcW w:w="12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0.32500128265371714</w:t>
            </w:r>
          </w:p>
        </w:tc>
        <w:tc>
          <w:tcPr>
            <w:tcW w:w="1129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0.4621042894953252</w:t>
            </w:r>
          </w:p>
        </w:tc>
        <w:tc>
          <w:tcPr>
            <w:tcW w:w="11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0.5788238155258085</w:t>
            </w:r>
          </w:p>
        </w:tc>
        <w:tc>
          <w:tcPr>
            <w:tcW w:w="1085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0.7071288008515509</w:t>
            </w:r>
          </w:p>
        </w:tc>
        <w:tc>
          <w:tcPr>
            <w:tcW w:w="118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0.6641957031767457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2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b.i+b.ii+b.iii+b.iv</w:t>
            </w: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SVM</w:t>
            </w:r>
          </w:p>
        </w:tc>
        <w:tc>
          <w:tcPr>
            <w:tcW w:w="1200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0.9395922581834383</w:t>
            </w:r>
          </w:p>
        </w:tc>
        <w:tc>
          <w:tcPr>
            <w:tcW w:w="1386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0.5707198747283626</w:t>
            </w:r>
          </w:p>
        </w:tc>
        <w:tc>
          <w:tcPr>
            <w:tcW w:w="12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0.48958825716098925</w:t>
            </w:r>
          </w:p>
        </w:tc>
        <w:tc>
          <w:tcPr>
            <w:tcW w:w="1129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0.4597777005416951</w:t>
            </w:r>
          </w:p>
        </w:tc>
        <w:tc>
          <w:tcPr>
            <w:tcW w:w="11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0.5078967597076346</w:t>
            </w:r>
          </w:p>
        </w:tc>
        <w:tc>
          <w:tcPr>
            <w:tcW w:w="1085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0.802411154908965</w:t>
            </w:r>
          </w:p>
        </w:tc>
        <w:tc>
          <w:tcPr>
            <w:tcW w:w="118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0.89757874762223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随机森林</w:t>
            </w:r>
          </w:p>
        </w:tc>
        <w:tc>
          <w:tcPr>
            <w:tcW w:w="1200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0.3811394182703276</w:t>
            </w:r>
          </w:p>
        </w:tc>
        <w:tc>
          <w:tcPr>
            <w:tcW w:w="1386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0.5439162682239238</w:t>
            </w:r>
          </w:p>
        </w:tc>
        <w:tc>
          <w:tcPr>
            <w:tcW w:w="12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0.3829358734205516</w:t>
            </w:r>
          </w:p>
        </w:tc>
        <w:tc>
          <w:tcPr>
            <w:tcW w:w="1129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0.6993069744517743</w:t>
            </w:r>
          </w:p>
        </w:tc>
        <w:tc>
          <w:tcPr>
            <w:tcW w:w="11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0.6268075126704337</w:t>
            </w:r>
          </w:p>
        </w:tc>
        <w:tc>
          <w:tcPr>
            <w:tcW w:w="1085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0.6102332254130962</w:t>
            </w:r>
          </w:p>
        </w:tc>
        <w:tc>
          <w:tcPr>
            <w:tcW w:w="118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0.9498132520298082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MLP</w:t>
            </w:r>
          </w:p>
        </w:tc>
        <w:tc>
          <w:tcPr>
            <w:tcW w:w="1200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0.23874166560596946</w:t>
            </w:r>
          </w:p>
        </w:tc>
        <w:tc>
          <w:tcPr>
            <w:tcW w:w="1386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0.2375645149779624</w:t>
            </w:r>
          </w:p>
        </w:tc>
        <w:tc>
          <w:tcPr>
            <w:tcW w:w="12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0.32365655721103165</w:t>
            </w:r>
          </w:p>
        </w:tc>
        <w:tc>
          <w:tcPr>
            <w:tcW w:w="1129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0.5669952313223444</w:t>
            </w:r>
          </w:p>
        </w:tc>
        <w:tc>
          <w:tcPr>
            <w:tcW w:w="11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0.5828545739566778</w:t>
            </w:r>
          </w:p>
        </w:tc>
        <w:tc>
          <w:tcPr>
            <w:tcW w:w="1085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0.6730711167347492</w:t>
            </w:r>
          </w:p>
        </w:tc>
        <w:tc>
          <w:tcPr>
            <w:tcW w:w="118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0.842071555588914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2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b.i+b.ii+b.iii+b.iv+b.v+b.vi</w:t>
            </w: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SVM</w:t>
            </w:r>
          </w:p>
        </w:tc>
        <w:tc>
          <w:tcPr>
            <w:tcW w:w="1200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0.9401125345179211</w:t>
            </w:r>
          </w:p>
        </w:tc>
        <w:tc>
          <w:tcPr>
            <w:tcW w:w="1386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0.5716038655961306</w:t>
            </w:r>
          </w:p>
        </w:tc>
        <w:tc>
          <w:tcPr>
            <w:tcW w:w="12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0.48962426910088036</w:t>
            </w:r>
          </w:p>
        </w:tc>
        <w:tc>
          <w:tcPr>
            <w:tcW w:w="1129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0.4621990134077155</w:t>
            </w:r>
          </w:p>
        </w:tc>
        <w:tc>
          <w:tcPr>
            <w:tcW w:w="11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0.5080119058679273</w:t>
            </w:r>
          </w:p>
        </w:tc>
        <w:tc>
          <w:tcPr>
            <w:tcW w:w="1085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0.8027667759616205</w:t>
            </w:r>
          </w:p>
        </w:tc>
        <w:tc>
          <w:tcPr>
            <w:tcW w:w="118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0.8977822788004007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随机森林</w:t>
            </w:r>
          </w:p>
        </w:tc>
        <w:tc>
          <w:tcPr>
            <w:tcW w:w="1200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0.45987967680544634</w:t>
            </w:r>
          </w:p>
        </w:tc>
        <w:tc>
          <w:tcPr>
            <w:tcW w:w="1386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0.7142064234623329</w:t>
            </w:r>
          </w:p>
        </w:tc>
        <w:tc>
          <w:tcPr>
            <w:tcW w:w="12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0.38477304234793713</w:t>
            </w:r>
          </w:p>
        </w:tc>
        <w:tc>
          <w:tcPr>
            <w:tcW w:w="1129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0.6950620650948268</w:t>
            </w:r>
          </w:p>
        </w:tc>
        <w:tc>
          <w:tcPr>
            <w:tcW w:w="11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0.5787319852483758</w:t>
            </w:r>
          </w:p>
        </w:tc>
        <w:tc>
          <w:tcPr>
            <w:tcW w:w="1085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0.5966110880874649</w:t>
            </w:r>
          </w:p>
        </w:tc>
        <w:tc>
          <w:tcPr>
            <w:tcW w:w="118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0.894029344120625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2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MLP</w:t>
            </w:r>
          </w:p>
        </w:tc>
        <w:tc>
          <w:tcPr>
            <w:tcW w:w="1200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0.6931254388097412</w:t>
            </w:r>
          </w:p>
        </w:tc>
        <w:tc>
          <w:tcPr>
            <w:tcW w:w="1386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0.4549222564570274</w:t>
            </w:r>
          </w:p>
        </w:tc>
        <w:tc>
          <w:tcPr>
            <w:tcW w:w="12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0.3778125310496247</w:t>
            </w:r>
          </w:p>
        </w:tc>
        <w:tc>
          <w:tcPr>
            <w:tcW w:w="1129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0.4352170100473241</w:t>
            </w:r>
          </w:p>
        </w:tc>
        <w:tc>
          <w:tcPr>
            <w:tcW w:w="115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0.5206352291605907</w:t>
            </w:r>
          </w:p>
        </w:tc>
        <w:tc>
          <w:tcPr>
            <w:tcW w:w="1085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0.8117228296318183</w:t>
            </w:r>
          </w:p>
        </w:tc>
        <w:tc>
          <w:tcPr>
            <w:tcW w:w="1187" w:type="dxa"/>
            <w:vAlign w:val="center"/>
          </w:tcPr>
          <w:p>
            <w:pPr>
              <w:pStyle w:val="8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theme="minorBidi"/>
                <w:color w:val="000000"/>
                <w:sz w:val="24"/>
                <w:szCs w:val="24"/>
                <w:vertAlign w:val="baseline"/>
                <w:lang w:val="en-US" w:eastAsia="zh-CN" w:bidi="ar-SA"/>
              </w:rPr>
              <w:t>0.8972965611971304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830695" cy="4376420"/>
            <wp:effectExtent l="4445" t="4445" r="10160" b="1333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jc w:val="distribut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57855" cy="2672080"/>
            <wp:effectExtent l="4445" t="5080" r="12700" b="1524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157855" cy="2672080"/>
            <wp:effectExtent l="4445" t="5080" r="12700" b="1524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>
      <w:pPr>
        <w:jc w:val="distribute"/>
        <w:rPr>
          <w:rFonts w:hint="default"/>
          <w:b w:val="0"/>
          <w:bCs w:val="0"/>
          <w:lang w:val="en-US" w:eastAsia="zh-CN"/>
        </w:rPr>
      </w:pPr>
    </w:p>
    <w:p>
      <w:pPr>
        <w:jc w:val="distribut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57855" cy="2672080"/>
            <wp:effectExtent l="4445" t="5080" r="12700" b="1524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157855" cy="2672080"/>
            <wp:effectExtent l="4445" t="5080" r="12700" b="1524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>
      <w:pPr>
        <w:jc w:val="distribute"/>
        <w:rPr>
          <w:rFonts w:hint="default"/>
          <w:lang w:val="en-US" w:eastAsia="zh-CN"/>
        </w:rPr>
      </w:pPr>
    </w:p>
    <w:p>
      <w:pPr>
        <w:jc w:val="distribut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57855" cy="2672080"/>
            <wp:effectExtent l="4445" t="5080" r="12700" b="15240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157855" cy="2672080"/>
            <wp:effectExtent l="4445" t="5080" r="12700" b="15240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>
      <w:pPr>
        <w:jc w:val="distribute"/>
        <w:rPr>
          <w:rFonts w:hint="default"/>
          <w:lang w:val="en-US" w:eastAsia="zh-CN"/>
        </w:rPr>
      </w:pPr>
    </w:p>
    <w:p>
      <w:pPr>
        <w:jc w:val="distribut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57855" cy="2672080"/>
            <wp:effectExtent l="4445" t="5080" r="12700" b="15240"/>
            <wp:docPr id="25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对于相同的场景下，基本为RSE随着步数的增加而增加，但是对于SVM而言，单步预测时误差更大，对于仅有特征b.i时随机森林和MLP在第四步时均出现了RSE的突然增加。在同一模型下，RSE的变化趋势基本相同，其中随机森林和MLP在第四步均出现了RSE的突然增加，而对于SVM而言，在多步预测时（大于1步小于7步）其RSE反而小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97" w:name="_Toc26886"/>
      <w:r>
        <w:rPr>
          <w:rFonts w:hint="eastAsia"/>
          <w:lang w:val="en-US" w:eastAsia="zh-CN"/>
        </w:rPr>
        <w:t>5.4对比小结</w:t>
      </w:r>
      <w:bookmarkEnd w:id="97"/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特征而言，最好选择b.i+b.iv的特征进行训练，以防特征过少或特征过多而造成的训练结果较差。而对于模型的选择时，则推荐随机森林或者MLP模型，其总体效果会优于SVM，而如果选择特定未来某几天内（如2-6天），则可以尝试使用SVM模型进行训练。</w:t>
      </w:r>
    </w:p>
    <w:sectPr>
      <w:footerReference r:id="rId3" w:type="default"/>
      <w:footerReference r:id="rId4" w:type="even"/>
      <w:pgSz w:w="11906" w:h="16838"/>
      <w:pgMar w:top="720" w:right="624" w:bottom="1077" w:left="624" w:header="709" w:footer="431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</w:rPr>
      <w:id w:val="-1041358343"/>
      <w:docPartObj>
        <w:docPartGallery w:val="autotext"/>
      </w:docPartObj>
    </w:sdtPr>
    <w:sdtEndPr>
      <w:rPr>
        <w:rStyle w:val="234"/>
      </w:rPr>
    </w:sdtEndPr>
    <w:sdtContent>
      <w:p>
        <w:pPr>
          <w:pStyle w:val="55"/>
          <w:framePr w:wrap="around" w:vAnchor="text" w:hAnchor="margin" w:xAlign="right" w:y="1"/>
          <w:rPr>
            <w:rStyle w:val="234"/>
          </w:rPr>
        </w:pPr>
        <w:r>
          <w:rPr>
            <w:rStyle w:val="234"/>
            <w:lang w:val="zh-CN" w:bidi="zh-CN"/>
          </w:rPr>
          <w:fldChar w:fldCharType="begin"/>
        </w:r>
        <w:r>
          <w:rPr>
            <w:rStyle w:val="234"/>
            <w:lang w:val="zh-CN" w:bidi="zh-CN"/>
          </w:rPr>
          <w:instrText xml:space="preserve"> PAGE </w:instrText>
        </w:r>
        <w:r>
          <w:rPr>
            <w:rStyle w:val="234"/>
            <w:lang w:val="zh-CN" w:bidi="zh-CN"/>
          </w:rPr>
          <w:fldChar w:fldCharType="separate"/>
        </w:r>
        <w:r>
          <w:rPr>
            <w:rStyle w:val="234"/>
            <w:lang w:val="zh-CN" w:bidi="zh-CN"/>
          </w:rPr>
          <w:t>4</w:t>
        </w:r>
        <w:r>
          <w:rPr>
            <w:rStyle w:val="234"/>
            <w:lang w:val="zh-CN" w:bidi="zh-CN"/>
          </w:rPr>
          <w:fldChar w:fldCharType="end"/>
        </w:r>
      </w:p>
    </w:sdtContent>
  </w:sdt>
  <w:tbl>
    <w:tblPr>
      <w:tblStyle w:val="88"/>
      <w:tblW w:w="10658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5329"/>
      <w:gridCol w:w="5329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5329" w:type="dxa"/>
        </w:tcPr>
        <w:p>
          <w:pPr>
            <w:pStyle w:val="55"/>
            <w:rPr>
              <w:rFonts w:hint="eastAsia" w:eastAsia="Microsoft YaHei UI"/>
              <w:lang w:val="en-US" w:eastAsia="zh-CN"/>
            </w:rPr>
          </w:pPr>
          <w:r>
            <w:rPr>
              <w:rFonts w:hint="eastAsia"/>
            </w:rPr>
            <w:t>项目报告</w:t>
          </w:r>
          <w:r>
            <w:rPr>
              <w:rFonts w:hint="eastAsia"/>
              <w:lang w:val="en-US" w:eastAsia="zh-CN"/>
            </w:rPr>
            <w:t>3</w:t>
          </w:r>
        </w:p>
      </w:tc>
      <w:tc>
        <w:tcPr>
          <w:tcW w:w="5329" w:type="dxa"/>
        </w:tcPr>
        <w:p>
          <w:pPr>
            <w:pStyle w:val="55"/>
          </w:pPr>
        </w:p>
      </w:tc>
    </w:tr>
  </w:tbl>
  <w:p>
    <w:pPr>
      <w:pStyle w:val="5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</w:rPr>
      <w:id w:val="1697884697"/>
      <w:docPartObj>
        <w:docPartGallery w:val="autotext"/>
      </w:docPartObj>
    </w:sdtPr>
    <w:sdtEndPr>
      <w:rPr>
        <w:rStyle w:val="234"/>
      </w:rPr>
    </w:sdtEndPr>
    <w:sdtContent>
      <w:p>
        <w:pPr>
          <w:pStyle w:val="55"/>
          <w:framePr w:wrap="around" w:vAnchor="text" w:hAnchor="margin" w:xAlign="right" w:y="1"/>
          <w:rPr>
            <w:rStyle w:val="234"/>
          </w:rPr>
        </w:pPr>
        <w:r>
          <w:rPr>
            <w:rStyle w:val="234"/>
            <w:lang w:val="zh-CN" w:bidi="zh-CN"/>
          </w:rPr>
          <w:fldChar w:fldCharType="begin"/>
        </w:r>
        <w:r>
          <w:rPr>
            <w:rStyle w:val="234"/>
            <w:lang w:val="zh-CN" w:bidi="zh-CN"/>
          </w:rPr>
          <w:instrText xml:space="preserve"> PAGE </w:instrText>
        </w:r>
        <w:r>
          <w:rPr>
            <w:rStyle w:val="234"/>
            <w:lang w:val="zh-CN" w:bidi="zh-CN"/>
          </w:rPr>
          <w:fldChar w:fldCharType="separate"/>
        </w:r>
        <w:r>
          <w:rPr>
            <w:rStyle w:val="234"/>
            <w:lang w:val="zh-CN" w:bidi="zh-CN"/>
          </w:rPr>
          <w:t>2</w:t>
        </w:r>
        <w:r>
          <w:rPr>
            <w:rStyle w:val="234"/>
            <w:lang w:val="zh-CN" w:bidi="zh-CN"/>
          </w:rPr>
          <w:fldChar w:fldCharType="end"/>
        </w:r>
      </w:p>
    </w:sdtContent>
  </w:sdt>
  <w:p>
    <w:pPr>
      <w:pStyle w:val="5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6B0E41"/>
    <w:multiLevelType w:val="multilevel"/>
    <w:tmpl w:val="936B0E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416185C"/>
    <w:multiLevelType w:val="multilevel"/>
    <w:tmpl w:val="B41618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17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14FC9D79"/>
    <w:multiLevelType w:val="multilevel"/>
    <w:tmpl w:val="14FC9D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7EC0F432"/>
    <w:multiLevelType w:val="multilevel"/>
    <w:tmpl w:val="7EC0F4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1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  <w:num w:numId="11">
    <w:abstractNumId w:val="12"/>
  </w:num>
  <w:num w:numId="12">
    <w:abstractNumId w:val="0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36"/>
    <w:rsid w:val="00071440"/>
    <w:rsid w:val="00075A16"/>
    <w:rsid w:val="000B5478"/>
    <w:rsid w:val="000C4ED1"/>
    <w:rsid w:val="000C7DE6"/>
    <w:rsid w:val="000D1E88"/>
    <w:rsid w:val="000F4BEB"/>
    <w:rsid w:val="001032DC"/>
    <w:rsid w:val="00116C6E"/>
    <w:rsid w:val="001205A1"/>
    <w:rsid w:val="0016214A"/>
    <w:rsid w:val="001673C8"/>
    <w:rsid w:val="001A21A2"/>
    <w:rsid w:val="001B15D5"/>
    <w:rsid w:val="001C07D0"/>
    <w:rsid w:val="002230B4"/>
    <w:rsid w:val="00230736"/>
    <w:rsid w:val="0025198D"/>
    <w:rsid w:val="002560A5"/>
    <w:rsid w:val="002877E8"/>
    <w:rsid w:val="002B0D15"/>
    <w:rsid w:val="002D4B65"/>
    <w:rsid w:val="002E7C4E"/>
    <w:rsid w:val="0031055C"/>
    <w:rsid w:val="00356BE6"/>
    <w:rsid w:val="00371EE1"/>
    <w:rsid w:val="003A798E"/>
    <w:rsid w:val="00425A99"/>
    <w:rsid w:val="00430921"/>
    <w:rsid w:val="004931D4"/>
    <w:rsid w:val="004B6E65"/>
    <w:rsid w:val="005507D2"/>
    <w:rsid w:val="0059717F"/>
    <w:rsid w:val="005E6B25"/>
    <w:rsid w:val="005F4F46"/>
    <w:rsid w:val="006054AF"/>
    <w:rsid w:val="00607D92"/>
    <w:rsid w:val="00640379"/>
    <w:rsid w:val="006763B3"/>
    <w:rsid w:val="0068064B"/>
    <w:rsid w:val="00682CE6"/>
    <w:rsid w:val="00684103"/>
    <w:rsid w:val="00691F4A"/>
    <w:rsid w:val="006C60E6"/>
    <w:rsid w:val="006D3AFF"/>
    <w:rsid w:val="007401CC"/>
    <w:rsid w:val="00741944"/>
    <w:rsid w:val="00776C50"/>
    <w:rsid w:val="007972F7"/>
    <w:rsid w:val="007B0740"/>
    <w:rsid w:val="007B3501"/>
    <w:rsid w:val="007C17C4"/>
    <w:rsid w:val="007C1BAB"/>
    <w:rsid w:val="007E43A4"/>
    <w:rsid w:val="007F4C9F"/>
    <w:rsid w:val="00866127"/>
    <w:rsid w:val="00883C7A"/>
    <w:rsid w:val="008A76DD"/>
    <w:rsid w:val="009530EE"/>
    <w:rsid w:val="00972A8B"/>
    <w:rsid w:val="009E0AC1"/>
    <w:rsid w:val="009F7502"/>
    <w:rsid w:val="00A0196B"/>
    <w:rsid w:val="00A15CF7"/>
    <w:rsid w:val="00A24793"/>
    <w:rsid w:val="00A31A5B"/>
    <w:rsid w:val="00A47C81"/>
    <w:rsid w:val="00A81248"/>
    <w:rsid w:val="00A816C5"/>
    <w:rsid w:val="00A84125"/>
    <w:rsid w:val="00A9452A"/>
    <w:rsid w:val="00A97578"/>
    <w:rsid w:val="00AC3206"/>
    <w:rsid w:val="00B105F4"/>
    <w:rsid w:val="00B35ABE"/>
    <w:rsid w:val="00B373A4"/>
    <w:rsid w:val="00B40633"/>
    <w:rsid w:val="00B57607"/>
    <w:rsid w:val="00B65D20"/>
    <w:rsid w:val="00B66B46"/>
    <w:rsid w:val="00B86782"/>
    <w:rsid w:val="00BA456B"/>
    <w:rsid w:val="00C116D9"/>
    <w:rsid w:val="00C4651D"/>
    <w:rsid w:val="00C56FED"/>
    <w:rsid w:val="00C60379"/>
    <w:rsid w:val="00C66528"/>
    <w:rsid w:val="00C673F6"/>
    <w:rsid w:val="00C915F0"/>
    <w:rsid w:val="00CA209F"/>
    <w:rsid w:val="00CE12AE"/>
    <w:rsid w:val="00CF3CC4"/>
    <w:rsid w:val="00D67677"/>
    <w:rsid w:val="00DB3E0C"/>
    <w:rsid w:val="00DC247E"/>
    <w:rsid w:val="00E07DE1"/>
    <w:rsid w:val="00E2773C"/>
    <w:rsid w:val="00E30836"/>
    <w:rsid w:val="00E73EEF"/>
    <w:rsid w:val="00E85930"/>
    <w:rsid w:val="00EA42A4"/>
    <w:rsid w:val="00ED0186"/>
    <w:rsid w:val="00ED7751"/>
    <w:rsid w:val="00EF0BD0"/>
    <w:rsid w:val="00F02919"/>
    <w:rsid w:val="00F350FB"/>
    <w:rsid w:val="00F35362"/>
    <w:rsid w:val="00F67638"/>
    <w:rsid w:val="00F71E01"/>
    <w:rsid w:val="00FB65B8"/>
    <w:rsid w:val="00FC49AE"/>
    <w:rsid w:val="00FC5243"/>
    <w:rsid w:val="00FC53A1"/>
    <w:rsid w:val="00FD2FC3"/>
    <w:rsid w:val="00FD4E88"/>
    <w:rsid w:val="00FD512B"/>
    <w:rsid w:val="00FE6E9B"/>
    <w:rsid w:val="01F223DA"/>
    <w:rsid w:val="03A54E5F"/>
    <w:rsid w:val="05021D6D"/>
    <w:rsid w:val="0594464C"/>
    <w:rsid w:val="06162421"/>
    <w:rsid w:val="067065FF"/>
    <w:rsid w:val="074D1004"/>
    <w:rsid w:val="07835C32"/>
    <w:rsid w:val="079E75AC"/>
    <w:rsid w:val="07E720BB"/>
    <w:rsid w:val="090068B0"/>
    <w:rsid w:val="0934573C"/>
    <w:rsid w:val="0AE37934"/>
    <w:rsid w:val="0B375A8E"/>
    <w:rsid w:val="0CA7525F"/>
    <w:rsid w:val="0D734EBA"/>
    <w:rsid w:val="0E7C4CB8"/>
    <w:rsid w:val="0EBE76A9"/>
    <w:rsid w:val="102E7B04"/>
    <w:rsid w:val="108D28B4"/>
    <w:rsid w:val="109E2E6B"/>
    <w:rsid w:val="1269681B"/>
    <w:rsid w:val="13093820"/>
    <w:rsid w:val="137C047E"/>
    <w:rsid w:val="15DD05E0"/>
    <w:rsid w:val="16DE629A"/>
    <w:rsid w:val="16EA121D"/>
    <w:rsid w:val="171A263C"/>
    <w:rsid w:val="185B54EC"/>
    <w:rsid w:val="18E2124F"/>
    <w:rsid w:val="1A324DB7"/>
    <w:rsid w:val="1A442B53"/>
    <w:rsid w:val="1AC118DB"/>
    <w:rsid w:val="1B416E0E"/>
    <w:rsid w:val="1E503B32"/>
    <w:rsid w:val="22246041"/>
    <w:rsid w:val="223C1862"/>
    <w:rsid w:val="2491165C"/>
    <w:rsid w:val="269A29F4"/>
    <w:rsid w:val="2710157D"/>
    <w:rsid w:val="27CD5A0A"/>
    <w:rsid w:val="290329F5"/>
    <w:rsid w:val="2A95624C"/>
    <w:rsid w:val="2D0A616E"/>
    <w:rsid w:val="2D36494E"/>
    <w:rsid w:val="308B134A"/>
    <w:rsid w:val="30F80DC6"/>
    <w:rsid w:val="318E6C1B"/>
    <w:rsid w:val="33F75984"/>
    <w:rsid w:val="33FB0B87"/>
    <w:rsid w:val="348070B2"/>
    <w:rsid w:val="34E11AEE"/>
    <w:rsid w:val="355256EA"/>
    <w:rsid w:val="36926776"/>
    <w:rsid w:val="373A1634"/>
    <w:rsid w:val="37F43FF7"/>
    <w:rsid w:val="3A7A084A"/>
    <w:rsid w:val="3AFA538B"/>
    <w:rsid w:val="3CE204F7"/>
    <w:rsid w:val="3DA10BA4"/>
    <w:rsid w:val="40A17C54"/>
    <w:rsid w:val="411A1C41"/>
    <w:rsid w:val="413C2D7A"/>
    <w:rsid w:val="41E16DCE"/>
    <w:rsid w:val="430E584A"/>
    <w:rsid w:val="43641C8F"/>
    <w:rsid w:val="45205BC7"/>
    <w:rsid w:val="45365C7C"/>
    <w:rsid w:val="45B37D66"/>
    <w:rsid w:val="46161217"/>
    <w:rsid w:val="47E1427A"/>
    <w:rsid w:val="49E522D6"/>
    <w:rsid w:val="4B8C7694"/>
    <w:rsid w:val="4BA02BA3"/>
    <w:rsid w:val="4DB63D37"/>
    <w:rsid w:val="4DE82C35"/>
    <w:rsid w:val="4E360E5A"/>
    <w:rsid w:val="4EEA17F8"/>
    <w:rsid w:val="4F030761"/>
    <w:rsid w:val="51C77A19"/>
    <w:rsid w:val="52A57FA6"/>
    <w:rsid w:val="53384B9A"/>
    <w:rsid w:val="54941B49"/>
    <w:rsid w:val="566846FC"/>
    <w:rsid w:val="56F30CEF"/>
    <w:rsid w:val="58A160B0"/>
    <w:rsid w:val="58D42FF0"/>
    <w:rsid w:val="5DE201D7"/>
    <w:rsid w:val="603E2A35"/>
    <w:rsid w:val="605761C3"/>
    <w:rsid w:val="60645001"/>
    <w:rsid w:val="610D259F"/>
    <w:rsid w:val="62217FBD"/>
    <w:rsid w:val="66F7067E"/>
    <w:rsid w:val="675835AF"/>
    <w:rsid w:val="67AA4832"/>
    <w:rsid w:val="68DE3F29"/>
    <w:rsid w:val="6C1F1643"/>
    <w:rsid w:val="6E370C08"/>
    <w:rsid w:val="725677FA"/>
    <w:rsid w:val="748953BF"/>
    <w:rsid w:val="75205790"/>
    <w:rsid w:val="7AEF0F19"/>
    <w:rsid w:val="7E340BC0"/>
    <w:rsid w:val="7FA3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6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2" w:semiHidden="0" w:name="heading 3"/>
    <w:lsdException w:qFormat="1" w:unhideWhenUsed="0" w:uiPriority="3" w:semiHidden="0" w:name="heading 4"/>
    <w:lsdException w:qFormat="1" w:unhideWhenUsed="0" w:uiPriority="4" w:semiHidden="0" w:name="heading 5"/>
    <w:lsdException w:qFormat="1" w:unhideWhenUsed="0" w:uiPriority="9" w:semiHidden="0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qFormat="1" w:unhideWhenUsed="0" w:uiPriority="99" w:name="index 1"/>
    <w:lsdException w:unhideWhenUsed="0" w:uiPriority="99" w:name="index 2"/>
    <w:lsdException w:qFormat="1" w:unhideWhenUsed="0" w:uiPriority="99" w:name="index 3"/>
    <w:lsdException w:qFormat="1" w:unhideWhenUsed="0" w:uiPriority="99" w:name="index 4"/>
    <w:lsdException w:qFormat="1" w:unhideWhenUsed="0" w:uiPriority="99" w:name="index 5"/>
    <w:lsdException w:unhideWhenUsed="0" w:uiPriority="99" w:name="index 6"/>
    <w:lsdException w:qFormat="1" w:unhideWhenUsed="0" w:uiPriority="99" w:name="index 7"/>
    <w:lsdException w:qFormat="1" w:unhideWhenUsed="0" w:uiPriority="99" w:name="index 8"/>
    <w:lsdException w:qFormat="1" w:unhideWhenUsed="0"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39" w:semiHidden="0" w:name="toc 4"/>
    <w:lsdException w:qFormat="1" w:unhideWhenUsed="0" w:uiPriority="39" w:name="toc 5"/>
    <w:lsdException w:qFormat="1" w:unhideWhenUsed="0" w:uiPriority="39" w:name="toc 6"/>
    <w:lsdException w:unhideWhenUsed="0" w:uiPriority="39" w:name="toc 7"/>
    <w:lsdException w:unhideWhenUsed="0" w:uiPriority="39" w:name="toc 8"/>
    <w:lsdException w:qFormat="1" w:unhideWhenUsed="0" w:uiPriority="39" w:name="toc 9"/>
    <w:lsdException w:unhideWhenUsed="0" w:uiPriority="99" w:name="Normal Indent"/>
    <w:lsdException w:qFormat="1" w:unhideWhenUsed="0" w:uiPriority="99" w:name="footnote text"/>
    <w:lsdException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99" w:name="index heading"/>
    <w:lsdException w:qFormat="1" w:unhideWhenUsed="0" w:uiPriority="35" w:name="caption"/>
    <w:lsdException w:qFormat="1" w:unhideWhenUsed="0" w:uiPriority="99" w:name="table of figures"/>
    <w:lsdException w:qFormat="1"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qFormat="1" w:unhideWhenUsed="0" w:uiPriority="99" w:name="endnote text"/>
    <w:lsdException w:qFormat="1" w:unhideWhenUsed="0" w:uiPriority="99" w:name="table of authorities"/>
    <w:lsdException w:unhideWhenUsed="0" w:uiPriority="99" w:name="macro"/>
    <w:lsdException w:qFormat="1" w:unhideWhenUsed="0" w:uiPriority="99" w:name="toa heading"/>
    <w:lsdException w:qFormat="1" w:unhideWhenUsed="0" w:uiPriority="99" w:name="List"/>
    <w:lsdException w:qFormat="1" w:unhideWhenUsed="0" w:uiPriority="99" w:name="List Bullet"/>
    <w:lsdException w:qFormat="1"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qFormat="1" w:unhideWhenUsed="0" w:uiPriority="99" w:name="List Bullet 4"/>
    <w:lsdException w:qFormat="1" w:unhideWhenUsed="0" w:uiPriority="99" w:name="List Bullet 5"/>
    <w:lsdException w:qFormat="1" w:unhideWhenUsed="0" w:uiPriority="99" w:name="List Number 2"/>
    <w:lsdException w:qFormat="1"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name="Title"/>
    <w:lsdException w:qFormat="1" w:unhideWhenUsed="0" w:uiPriority="99" w:name="Closing"/>
    <w:lsdException w:qFormat="1" w:unhideWhenUsed="0" w:uiPriority="99" w:name="Signature"/>
    <w:lsdException w:uiPriority="1" w:name="Default Paragraph Font"/>
    <w:lsdException w:unhideWhenUsed="0" w:uiPriority="99" w:name="Body Text"/>
    <w:lsdException w:qFormat="1" w:unhideWhenUsed="0" w:uiPriority="99" w:name="Body Text Indent"/>
    <w:lsdException w:qFormat="1"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qFormat="1" w:unhideWhenUsed="0" w:uiPriority="99" w:name="List Continue 5"/>
    <w:lsdException w:unhideWhenUsed="0" w:uiPriority="99" w:name="Message Header"/>
    <w:lsdException w:qFormat="1" w:unhideWhenUsed="0" w:uiPriority="11" w:name="Subtitle"/>
    <w:lsdException w:unhideWhenUsed="0" w:uiPriority="99" w:name="Salutation"/>
    <w:lsdException w:qFormat="1"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qFormat="1" w:unhideWhenUsed="0" w:uiPriority="99" w:name="Body Text 3"/>
    <w:lsdException w:qFormat="1"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semiHidden="0" w:name="Hyperlink"/>
    <w:lsdException w:unhideWhenUsed="0" w:uiPriority="99" w:name="FollowedHyperlink"/>
    <w:lsdException w:qFormat="1" w:unhideWhenUsed="0" w:uiPriority="22" w:name="Strong"/>
    <w:lsdException w:qFormat="1" w:unhideWhenUsed="0" w:uiPriority="20" w:semiHidden="0" w:name="Emphasis"/>
    <w:lsdException w:qFormat="1" w:unhideWhenUsed="0" w:uiPriority="99" w:name="Document Map"/>
    <w:lsdException w:qFormat="1" w:unhideWhenUsed="0" w:uiPriority="99" w:name="Plain Text"/>
    <w:lsdException w:qFormat="1" w:unhideWhenUsed="0" w:uiPriority="99" w:name="E-mail Signature"/>
    <w:lsdException w:unhideWhenUsed="0" w:uiPriority="99" w:name="Normal (Web)"/>
    <w:lsdException w:unhideWhenUsed="0" w:uiPriority="99" w:name="HTML Acronym"/>
    <w:lsdException w:qFormat="1"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qFormat="1"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name="List Paragraph"/>
    <w:lsdException w:qFormat="1" w:unhideWhenUsed="0" w:uiPriority="29" w:semiHidden="0" w:name="Quote"/>
    <w:lsdException w:qFormat="1" w:unhideWhenUsed="0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6"/>
    <w:rPr>
      <w:rFonts w:ascii="Microsoft YaHei UI" w:hAnsi="Microsoft YaHei UI" w:eastAsia="Microsoft YaHei UI" w:cstheme="minorBidi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250"/>
    <w:qFormat/>
    <w:uiPriority w:val="0"/>
    <w:pPr>
      <w:keepNext/>
      <w:keepLines/>
      <w:spacing w:before="240"/>
      <w:outlineLvl w:val="0"/>
    </w:pPr>
    <w:rPr>
      <w:rFonts w:cstheme="majorBidi"/>
      <w:b/>
      <w:color w:val="123869" w:themeColor="accent1"/>
      <w:sz w:val="80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1"/>
    <w:link w:val="251"/>
    <w:qFormat/>
    <w:uiPriority w:val="1"/>
    <w:pPr>
      <w:keepNext/>
      <w:keepLines/>
      <w:outlineLvl w:val="1"/>
    </w:pPr>
    <w:rPr>
      <w:rFonts w:cstheme="majorBidi"/>
      <w:b/>
      <w:color w:val="00C1C7" w:themeColor="accent2"/>
      <w:sz w:val="42"/>
      <w:szCs w:val="26"/>
      <w14:textFill>
        <w14:solidFill>
          <w14:schemeClr w14:val="accent2"/>
        </w14:solidFill>
      </w14:textFill>
    </w:rPr>
  </w:style>
  <w:style w:type="paragraph" w:styleId="5">
    <w:name w:val="heading 3"/>
    <w:basedOn w:val="1"/>
    <w:next w:val="1"/>
    <w:link w:val="253"/>
    <w:qFormat/>
    <w:uiPriority w:val="2"/>
    <w:pPr>
      <w:keepNext/>
      <w:keepLines/>
      <w:outlineLvl w:val="2"/>
    </w:pPr>
    <w:rPr>
      <w:rFonts w:cstheme="majorBidi"/>
      <w:b/>
      <w:color w:val="123869" w:themeColor="accent1"/>
      <w:sz w:val="36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254"/>
    <w:qFormat/>
    <w:uiPriority w:val="3"/>
    <w:pPr>
      <w:keepNext/>
      <w:keepLines/>
      <w:outlineLvl w:val="3"/>
    </w:pPr>
    <w:rPr>
      <w:rFonts w:cstheme="majorBidi"/>
      <w:b/>
      <w:iCs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1"/>
    <w:link w:val="258"/>
    <w:qFormat/>
    <w:uiPriority w:val="4"/>
    <w:pPr>
      <w:keepNext/>
      <w:keepLines/>
      <w:spacing w:line="192" w:lineRule="auto"/>
      <w:outlineLvl w:val="4"/>
    </w:pPr>
    <w:rPr>
      <w:rFonts w:cstheme="majorBidi"/>
      <w:b/>
      <w:color w:val="123869" w:themeColor="accent1"/>
      <w:sz w:val="76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1"/>
    <w:link w:val="279"/>
    <w:qFormat/>
    <w:uiPriority w:val="9"/>
    <w:pPr>
      <w:keepNext/>
      <w:keepLines/>
      <w:spacing w:before="40"/>
      <w:outlineLvl w:val="5"/>
    </w:pPr>
    <w:rPr>
      <w:rFonts w:cstheme="majorBidi"/>
      <w:color w:val="091C35" w:themeColor="accent1" w:themeShade="80"/>
    </w:rPr>
  </w:style>
  <w:style w:type="paragraph" w:styleId="9">
    <w:name w:val="heading 7"/>
    <w:basedOn w:val="1"/>
    <w:next w:val="1"/>
    <w:link w:val="280"/>
    <w:semiHidden/>
    <w:qFormat/>
    <w:uiPriority w:val="9"/>
    <w:pPr>
      <w:keepNext/>
      <w:keepLines/>
      <w:spacing w:before="40"/>
      <w:outlineLvl w:val="6"/>
    </w:pPr>
    <w:rPr>
      <w:rFonts w:cstheme="majorBidi"/>
      <w:i/>
      <w:iCs/>
      <w:color w:val="091C35" w:themeColor="accent1" w:themeShade="80"/>
    </w:rPr>
  </w:style>
  <w:style w:type="paragraph" w:styleId="10">
    <w:name w:val="heading 8"/>
    <w:basedOn w:val="1"/>
    <w:next w:val="1"/>
    <w:link w:val="281"/>
    <w:semiHidden/>
    <w:qFormat/>
    <w:uiPriority w:val="9"/>
    <w:pPr>
      <w:keepNext/>
      <w:keepLines/>
      <w:spacing w:before="40"/>
      <w:outlineLvl w:val="7"/>
    </w:pPr>
    <w:rPr>
      <w:rFonts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282"/>
    <w:semiHidden/>
    <w:qFormat/>
    <w:uiPriority w:val="9"/>
    <w:pPr>
      <w:keepNext/>
      <w:keepLines/>
      <w:spacing w:before="40"/>
      <w:outlineLvl w:val="8"/>
    </w:pPr>
    <w:rPr>
      <w:rFonts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1">
    <w:name w:val="Default Paragraph Font"/>
    <w:semiHidden/>
    <w:unhideWhenUsed/>
    <w:uiPriority w:val="1"/>
  </w:style>
  <w:style w:type="table" w:default="1" w:styleId="8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274"/>
    <w:semiHidden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hAnsi="Microsoft YaHei UI" w:eastAsia="Microsoft YaHei UI" w:cstheme="minorBidi"/>
      <w:sz w:val="20"/>
      <w:szCs w:val="20"/>
      <w:lang w:val="en-US" w:eastAsia="zh-CN" w:bidi="ar-SA"/>
    </w:rPr>
  </w:style>
  <w:style w:type="paragraph" w:styleId="12">
    <w:name w:val="List 3"/>
    <w:basedOn w:val="1"/>
    <w:semiHidden/>
    <w:uiPriority w:val="99"/>
    <w:pPr>
      <w:ind w:left="1080" w:hanging="360"/>
      <w:contextualSpacing/>
    </w:pPr>
  </w:style>
  <w:style w:type="paragraph" w:styleId="13">
    <w:name w:val="toc 7"/>
    <w:basedOn w:val="1"/>
    <w:next w:val="1"/>
    <w:semiHidden/>
    <w:uiPriority w:val="39"/>
    <w:pPr>
      <w:spacing w:after="100"/>
      <w:ind w:left="1440"/>
    </w:pPr>
  </w:style>
  <w:style w:type="paragraph" w:styleId="14">
    <w:name w:val="List Number 2"/>
    <w:basedOn w:val="1"/>
    <w:semiHidden/>
    <w:qFormat/>
    <w:uiPriority w:val="99"/>
    <w:pPr>
      <w:numPr>
        <w:ilvl w:val="0"/>
        <w:numId w:val="1"/>
      </w:numPr>
      <w:contextualSpacing/>
    </w:pPr>
  </w:style>
  <w:style w:type="paragraph" w:styleId="15">
    <w:name w:val="table of authorities"/>
    <w:basedOn w:val="1"/>
    <w:next w:val="1"/>
    <w:semiHidden/>
    <w:qFormat/>
    <w:uiPriority w:val="99"/>
    <w:pPr>
      <w:ind w:left="240" w:hanging="240"/>
    </w:pPr>
  </w:style>
  <w:style w:type="paragraph" w:styleId="16">
    <w:name w:val="Note Heading"/>
    <w:basedOn w:val="1"/>
    <w:next w:val="1"/>
    <w:link w:val="305"/>
    <w:semiHidden/>
    <w:uiPriority w:val="99"/>
  </w:style>
  <w:style w:type="paragraph" w:styleId="17">
    <w:name w:val="List Bullet 4"/>
    <w:basedOn w:val="1"/>
    <w:semiHidden/>
    <w:qFormat/>
    <w:uiPriority w:val="99"/>
    <w:pPr>
      <w:numPr>
        <w:ilvl w:val="0"/>
        <w:numId w:val="2"/>
      </w:numPr>
      <w:contextualSpacing/>
    </w:pPr>
  </w:style>
  <w:style w:type="paragraph" w:styleId="18">
    <w:name w:val="index 8"/>
    <w:basedOn w:val="1"/>
    <w:next w:val="1"/>
    <w:semiHidden/>
    <w:qFormat/>
    <w:uiPriority w:val="99"/>
    <w:pPr>
      <w:ind w:left="1920" w:hanging="240"/>
    </w:pPr>
  </w:style>
  <w:style w:type="paragraph" w:styleId="19">
    <w:name w:val="E-mail Signature"/>
    <w:basedOn w:val="1"/>
    <w:link w:val="355"/>
    <w:semiHidden/>
    <w:qFormat/>
    <w:uiPriority w:val="99"/>
  </w:style>
  <w:style w:type="paragraph" w:styleId="20">
    <w:name w:val="List Number"/>
    <w:basedOn w:val="1"/>
    <w:semiHidden/>
    <w:qFormat/>
    <w:uiPriority w:val="99"/>
    <w:pPr>
      <w:numPr>
        <w:ilvl w:val="0"/>
        <w:numId w:val="3"/>
      </w:numPr>
      <w:contextualSpacing/>
    </w:pPr>
  </w:style>
  <w:style w:type="paragraph" w:styleId="21">
    <w:name w:val="Normal Indent"/>
    <w:basedOn w:val="1"/>
    <w:semiHidden/>
    <w:uiPriority w:val="99"/>
    <w:pPr>
      <w:ind w:left="720"/>
    </w:pPr>
  </w:style>
  <w:style w:type="paragraph" w:styleId="22">
    <w:name w:val="caption"/>
    <w:basedOn w:val="1"/>
    <w:next w:val="1"/>
    <w:semiHidden/>
    <w:qFormat/>
    <w:uiPriority w:val="35"/>
    <w:pPr>
      <w:spacing w:after="200"/>
    </w:pPr>
    <w:rPr>
      <w:i/>
      <w:iCs/>
      <w:color w:val="5E5E5E" w:themeColor="text2"/>
      <w:sz w:val="18"/>
      <w:szCs w:val="18"/>
      <w14:textFill>
        <w14:solidFill>
          <w14:schemeClr w14:val="tx2"/>
        </w14:solidFill>
      </w14:textFill>
    </w:rPr>
  </w:style>
  <w:style w:type="paragraph" w:styleId="23">
    <w:name w:val="index 5"/>
    <w:basedOn w:val="1"/>
    <w:next w:val="1"/>
    <w:semiHidden/>
    <w:qFormat/>
    <w:uiPriority w:val="99"/>
    <w:pPr>
      <w:ind w:left="1200" w:hanging="240"/>
    </w:pPr>
  </w:style>
  <w:style w:type="paragraph" w:styleId="24">
    <w:name w:val="List Bullet"/>
    <w:basedOn w:val="1"/>
    <w:semiHidden/>
    <w:qFormat/>
    <w:uiPriority w:val="99"/>
    <w:pPr>
      <w:numPr>
        <w:ilvl w:val="0"/>
        <w:numId w:val="4"/>
      </w:numPr>
      <w:contextualSpacing/>
    </w:pPr>
  </w:style>
  <w:style w:type="paragraph" w:styleId="25">
    <w:name w:val="envelope address"/>
    <w:basedOn w:val="1"/>
    <w:semiHidden/>
    <w:qFormat/>
    <w:uiPriority w:val="99"/>
    <w:pPr>
      <w:framePr w:w="7920" w:h="1980" w:hRule="exact" w:hSpace="180" w:wrap="around" w:vAnchor="margin" w:hAnchor="page" w:xAlign="center" w:yAlign="bottom"/>
      <w:ind w:left="2880"/>
    </w:pPr>
    <w:rPr>
      <w:rFonts w:cstheme="majorBidi"/>
    </w:rPr>
  </w:style>
  <w:style w:type="paragraph" w:styleId="26">
    <w:name w:val="Document Map"/>
    <w:basedOn w:val="1"/>
    <w:link w:val="278"/>
    <w:semiHidden/>
    <w:qFormat/>
    <w:uiPriority w:val="99"/>
    <w:rPr>
      <w:sz w:val="18"/>
      <w:szCs w:val="18"/>
    </w:rPr>
  </w:style>
  <w:style w:type="paragraph" w:styleId="27">
    <w:name w:val="toa heading"/>
    <w:basedOn w:val="1"/>
    <w:next w:val="1"/>
    <w:semiHidden/>
    <w:qFormat/>
    <w:uiPriority w:val="99"/>
    <w:pPr>
      <w:spacing w:before="120"/>
    </w:pPr>
    <w:rPr>
      <w:rFonts w:cstheme="majorBidi"/>
      <w:b/>
      <w:bCs/>
    </w:rPr>
  </w:style>
  <w:style w:type="paragraph" w:styleId="28">
    <w:name w:val="annotation text"/>
    <w:basedOn w:val="1"/>
    <w:link w:val="276"/>
    <w:semiHidden/>
    <w:uiPriority w:val="99"/>
    <w:rPr>
      <w:sz w:val="20"/>
      <w:szCs w:val="20"/>
    </w:rPr>
  </w:style>
  <w:style w:type="paragraph" w:styleId="29">
    <w:name w:val="index 6"/>
    <w:basedOn w:val="1"/>
    <w:next w:val="1"/>
    <w:semiHidden/>
    <w:uiPriority w:val="99"/>
    <w:pPr>
      <w:ind w:left="1440" w:hanging="240"/>
    </w:pPr>
  </w:style>
  <w:style w:type="paragraph" w:styleId="30">
    <w:name w:val="Salutation"/>
    <w:basedOn w:val="1"/>
    <w:next w:val="1"/>
    <w:link w:val="356"/>
    <w:semiHidden/>
    <w:uiPriority w:val="99"/>
  </w:style>
  <w:style w:type="paragraph" w:styleId="31">
    <w:name w:val="Body Text 3"/>
    <w:basedOn w:val="1"/>
    <w:link w:val="299"/>
    <w:semiHidden/>
    <w:qFormat/>
    <w:uiPriority w:val="99"/>
    <w:pPr>
      <w:spacing w:after="120"/>
    </w:pPr>
    <w:rPr>
      <w:sz w:val="16"/>
      <w:szCs w:val="16"/>
    </w:rPr>
  </w:style>
  <w:style w:type="paragraph" w:styleId="32">
    <w:name w:val="Closing"/>
    <w:basedOn w:val="1"/>
    <w:link w:val="359"/>
    <w:semiHidden/>
    <w:qFormat/>
    <w:uiPriority w:val="99"/>
    <w:pPr>
      <w:ind w:left="4320"/>
    </w:pPr>
  </w:style>
  <w:style w:type="paragraph" w:styleId="33">
    <w:name w:val="List Bullet 3"/>
    <w:basedOn w:val="1"/>
    <w:semiHidden/>
    <w:uiPriority w:val="99"/>
    <w:pPr>
      <w:numPr>
        <w:ilvl w:val="0"/>
        <w:numId w:val="5"/>
      </w:numPr>
      <w:contextualSpacing/>
    </w:pPr>
  </w:style>
  <w:style w:type="paragraph" w:styleId="34">
    <w:name w:val="Body Text"/>
    <w:basedOn w:val="1"/>
    <w:link w:val="297"/>
    <w:semiHidden/>
    <w:uiPriority w:val="99"/>
    <w:pPr>
      <w:spacing w:after="120"/>
    </w:pPr>
  </w:style>
  <w:style w:type="paragraph" w:styleId="35">
    <w:name w:val="Body Text Indent"/>
    <w:basedOn w:val="1"/>
    <w:link w:val="300"/>
    <w:semiHidden/>
    <w:qFormat/>
    <w:uiPriority w:val="99"/>
    <w:pPr>
      <w:spacing w:after="120"/>
      <w:ind w:left="360"/>
    </w:pPr>
  </w:style>
  <w:style w:type="paragraph" w:styleId="36">
    <w:name w:val="List Number 3"/>
    <w:basedOn w:val="1"/>
    <w:semiHidden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semiHidden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uiPriority w:val="99"/>
    <w:pPr>
      <w:pBdr>
        <w:top w:val="single" w:color="123869" w:themeColor="accent1" w:sz="2" w:space="10"/>
        <w:left w:val="single" w:color="123869" w:themeColor="accent1" w:sz="2" w:space="10"/>
        <w:bottom w:val="single" w:color="123869" w:themeColor="accent1" w:sz="2" w:space="10"/>
        <w:right w:val="single" w:color="123869" w:themeColor="accent1" w:sz="2" w:space="10"/>
      </w:pBdr>
      <w:ind w:left="1152" w:right="1152"/>
    </w:pPr>
    <w:rPr>
      <w:i/>
      <w:iCs/>
      <w:color w:val="123869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semiHidden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263"/>
    <w:semiHidden/>
    <w:qFormat/>
    <w:uiPriority w:val="99"/>
    <w:rPr>
      <w:i/>
      <w:iCs/>
    </w:rPr>
  </w:style>
  <w:style w:type="paragraph" w:styleId="42">
    <w:name w:val="index 4"/>
    <w:basedOn w:val="1"/>
    <w:next w:val="1"/>
    <w:semiHidden/>
    <w:qFormat/>
    <w:uiPriority w:val="99"/>
    <w:pPr>
      <w:ind w:left="960" w:hanging="240"/>
    </w:pPr>
  </w:style>
  <w:style w:type="paragraph" w:styleId="43">
    <w:name w:val="toc 5"/>
    <w:basedOn w:val="1"/>
    <w:next w:val="1"/>
    <w:semiHidden/>
    <w:qFormat/>
    <w:uiPriority w:val="39"/>
    <w:pPr>
      <w:spacing w:after="100"/>
      <w:ind w:left="960"/>
    </w:pPr>
  </w:style>
  <w:style w:type="paragraph" w:styleId="44">
    <w:name w:val="toc 3"/>
    <w:basedOn w:val="1"/>
    <w:next w:val="1"/>
    <w:uiPriority w:val="39"/>
    <w:pPr>
      <w:spacing w:after="100"/>
      <w:ind w:left="480"/>
    </w:pPr>
  </w:style>
  <w:style w:type="paragraph" w:styleId="45">
    <w:name w:val="Plain Text"/>
    <w:basedOn w:val="1"/>
    <w:link w:val="358"/>
    <w:semiHidden/>
    <w:qFormat/>
    <w:uiPriority w:val="99"/>
    <w:rPr>
      <w:sz w:val="21"/>
      <w:szCs w:val="21"/>
    </w:rPr>
  </w:style>
  <w:style w:type="paragraph" w:styleId="46">
    <w:name w:val="List Bullet 5"/>
    <w:basedOn w:val="1"/>
    <w:semiHidden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semiHidden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semiHidden/>
    <w:uiPriority w:val="39"/>
    <w:pPr>
      <w:spacing w:after="100"/>
      <w:ind w:left="1680"/>
    </w:pPr>
  </w:style>
  <w:style w:type="paragraph" w:styleId="49">
    <w:name w:val="index 3"/>
    <w:basedOn w:val="1"/>
    <w:next w:val="1"/>
    <w:semiHidden/>
    <w:qFormat/>
    <w:uiPriority w:val="99"/>
    <w:pPr>
      <w:ind w:left="720" w:hanging="240"/>
    </w:pPr>
  </w:style>
  <w:style w:type="paragraph" w:styleId="50">
    <w:name w:val="Date"/>
    <w:basedOn w:val="1"/>
    <w:next w:val="1"/>
    <w:link w:val="289"/>
    <w:semiHidden/>
    <w:qFormat/>
    <w:uiPriority w:val="99"/>
  </w:style>
  <w:style w:type="paragraph" w:styleId="51">
    <w:name w:val="Body Text Indent 2"/>
    <w:basedOn w:val="1"/>
    <w:link w:val="301"/>
    <w:semiHidden/>
    <w:qFormat/>
    <w:uiPriority w:val="99"/>
    <w:pPr>
      <w:spacing w:after="120" w:line="480" w:lineRule="auto"/>
      <w:ind w:left="360"/>
    </w:pPr>
  </w:style>
  <w:style w:type="paragraph" w:styleId="52">
    <w:name w:val="endnote text"/>
    <w:basedOn w:val="1"/>
    <w:link w:val="275"/>
    <w:semiHidden/>
    <w:qFormat/>
    <w:uiPriority w:val="99"/>
    <w:rPr>
      <w:sz w:val="20"/>
      <w:szCs w:val="20"/>
    </w:rPr>
  </w:style>
  <w:style w:type="paragraph" w:styleId="53">
    <w:name w:val="List Continue 5"/>
    <w:basedOn w:val="1"/>
    <w:semiHidden/>
    <w:qFormat/>
    <w:uiPriority w:val="99"/>
    <w:pPr>
      <w:spacing w:after="120"/>
      <w:ind w:left="1800"/>
      <w:contextualSpacing/>
    </w:pPr>
  </w:style>
  <w:style w:type="paragraph" w:styleId="54">
    <w:name w:val="Balloon Text"/>
    <w:basedOn w:val="1"/>
    <w:link w:val="249"/>
    <w:semiHidden/>
    <w:qFormat/>
    <w:uiPriority w:val="99"/>
    <w:rPr>
      <w:rFonts w:cs="Times New Roman"/>
      <w:sz w:val="18"/>
      <w:szCs w:val="18"/>
    </w:rPr>
  </w:style>
  <w:style w:type="paragraph" w:styleId="55">
    <w:name w:val="footer"/>
    <w:basedOn w:val="1"/>
    <w:link w:val="257"/>
    <w:qFormat/>
    <w:uiPriority w:val="99"/>
    <w:pPr>
      <w:tabs>
        <w:tab w:val="center" w:pos="4680"/>
        <w:tab w:val="right" w:pos="9360"/>
      </w:tabs>
    </w:pPr>
    <w:rPr>
      <w:b/>
      <w:color w:val="A6A6A6" w:themeColor="background1" w:themeShade="A6"/>
      <w:sz w:val="20"/>
    </w:rPr>
  </w:style>
  <w:style w:type="paragraph" w:styleId="56">
    <w:name w:val="envelope return"/>
    <w:basedOn w:val="1"/>
    <w:semiHidden/>
    <w:uiPriority w:val="99"/>
    <w:rPr>
      <w:rFonts w:cstheme="majorBidi"/>
      <w:sz w:val="20"/>
      <w:szCs w:val="20"/>
    </w:rPr>
  </w:style>
  <w:style w:type="paragraph" w:styleId="57">
    <w:name w:val="header"/>
    <w:basedOn w:val="1"/>
    <w:link w:val="256"/>
    <w:qFormat/>
    <w:uiPriority w:val="99"/>
    <w:pPr>
      <w:tabs>
        <w:tab w:val="center" w:pos="4680"/>
        <w:tab w:val="right" w:pos="9360"/>
      </w:tabs>
    </w:pPr>
  </w:style>
  <w:style w:type="paragraph" w:styleId="58">
    <w:name w:val="Signature"/>
    <w:basedOn w:val="1"/>
    <w:link w:val="357"/>
    <w:semiHidden/>
    <w:qFormat/>
    <w:uiPriority w:val="99"/>
    <w:pPr>
      <w:ind w:left="4320"/>
    </w:pPr>
  </w:style>
  <w:style w:type="paragraph" w:styleId="59">
    <w:name w:val="toc 1"/>
    <w:basedOn w:val="1"/>
    <w:next w:val="1"/>
    <w:uiPriority w:val="39"/>
    <w:pPr>
      <w:spacing w:after="100"/>
    </w:pPr>
  </w:style>
  <w:style w:type="paragraph" w:styleId="60">
    <w:name w:val="List Continue 4"/>
    <w:basedOn w:val="1"/>
    <w:semiHidden/>
    <w:uiPriority w:val="99"/>
    <w:pPr>
      <w:spacing w:after="120"/>
      <w:ind w:left="1440"/>
      <w:contextualSpacing/>
    </w:pPr>
  </w:style>
  <w:style w:type="paragraph" w:styleId="61">
    <w:name w:val="toc 4"/>
    <w:basedOn w:val="1"/>
    <w:next w:val="1"/>
    <w:qFormat/>
    <w:uiPriority w:val="39"/>
    <w:pPr>
      <w:spacing w:after="100"/>
      <w:ind w:left="720"/>
    </w:pPr>
  </w:style>
  <w:style w:type="paragraph" w:styleId="62">
    <w:name w:val="index heading"/>
    <w:basedOn w:val="1"/>
    <w:next w:val="63"/>
    <w:semiHidden/>
    <w:uiPriority w:val="99"/>
    <w:rPr>
      <w:rFonts w:cstheme="majorBidi"/>
      <w:b/>
      <w:bCs/>
    </w:rPr>
  </w:style>
  <w:style w:type="paragraph" w:styleId="63">
    <w:name w:val="index 1"/>
    <w:basedOn w:val="1"/>
    <w:next w:val="1"/>
    <w:semiHidden/>
    <w:qFormat/>
    <w:uiPriority w:val="99"/>
    <w:pPr>
      <w:ind w:left="240" w:hanging="240"/>
    </w:pPr>
  </w:style>
  <w:style w:type="paragraph" w:styleId="64">
    <w:name w:val="Subtitle"/>
    <w:basedOn w:val="1"/>
    <w:next w:val="1"/>
    <w:link w:val="273"/>
    <w:semiHidden/>
    <w:qFormat/>
    <w:uiPriority w:val="11"/>
    <w:pPr>
      <w:spacing w:after="160"/>
    </w:pPr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5">
    <w:name w:val="List Number 5"/>
    <w:basedOn w:val="1"/>
    <w:semiHidden/>
    <w:uiPriority w:val="99"/>
    <w:pPr>
      <w:numPr>
        <w:ilvl w:val="0"/>
        <w:numId w:val="10"/>
      </w:numPr>
      <w:contextualSpacing/>
    </w:pPr>
  </w:style>
  <w:style w:type="paragraph" w:styleId="66">
    <w:name w:val="List"/>
    <w:basedOn w:val="1"/>
    <w:semiHidden/>
    <w:qFormat/>
    <w:uiPriority w:val="99"/>
    <w:pPr>
      <w:ind w:left="360" w:hanging="360"/>
      <w:contextualSpacing/>
    </w:pPr>
  </w:style>
  <w:style w:type="paragraph" w:styleId="67">
    <w:name w:val="footnote text"/>
    <w:basedOn w:val="1"/>
    <w:link w:val="410"/>
    <w:semiHidden/>
    <w:qFormat/>
    <w:uiPriority w:val="99"/>
    <w:rPr>
      <w:sz w:val="20"/>
      <w:szCs w:val="20"/>
    </w:rPr>
  </w:style>
  <w:style w:type="paragraph" w:styleId="68">
    <w:name w:val="toc 6"/>
    <w:basedOn w:val="1"/>
    <w:next w:val="1"/>
    <w:semiHidden/>
    <w:qFormat/>
    <w:uiPriority w:val="39"/>
    <w:pPr>
      <w:spacing w:after="100"/>
      <w:ind w:left="1200"/>
    </w:pPr>
  </w:style>
  <w:style w:type="paragraph" w:styleId="69">
    <w:name w:val="List 5"/>
    <w:basedOn w:val="1"/>
    <w:semiHidden/>
    <w:uiPriority w:val="99"/>
    <w:pPr>
      <w:ind w:left="1800" w:hanging="360"/>
      <w:contextualSpacing/>
    </w:pPr>
  </w:style>
  <w:style w:type="paragraph" w:styleId="70">
    <w:name w:val="Body Text Indent 3"/>
    <w:basedOn w:val="1"/>
    <w:link w:val="302"/>
    <w:semiHidden/>
    <w:uiPriority w:val="99"/>
    <w:pPr>
      <w:spacing w:after="120"/>
      <w:ind w:left="360"/>
    </w:pPr>
    <w:rPr>
      <w:sz w:val="16"/>
      <w:szCs w:val="16"/>
    </w:rPr>
  </w:style>
  <w:style w:type="paragraph" w:styleId="71">
    <w:name w:val="index 7"/>
    <w:basedOn w:val="1"/>
    <w:next w:val="1"/>
    <w:semiHidden/>
    <w:qFormat/>
    <w:uiPriority w:val="99"/>
    <w:pPr>
      <w:ind w:left="1680" w:hanging="240"/>
    </w:pPr>
  </w:style>
  <w:style w:type="paragraph" w:styleId="72">
    <w:name w:val="index 9"/>
    <w:basedOn w:val="1"/>
    <w:next w:val="1"/>
    <w:semiHidden/>
    <w:qFormat/>
    <w:uiPriority w:val="99"/>
    <w:pPr>
      <w:ind w:left="2160" w:hanging="240"/>
    </w:pPr>
  </w:style>
  <w:style w:type="paragraph" w:styleId="73">
    <w:name w:val="table of figures"/>
    <w:basedOn w:val="1"/>
    <w:next w:val="1"/>
    <w:semiHidden/>
    <w:qFormat/>
    <w:uiPriority w:val="99"/>
  </w:style>
  <w:style w:type="paragraph" w:styleId="74">
    <w:name w:val="toc 2"/>
    <w:basedOn w:val="1"/>
    <w:next w:val="1"/>
    <w:uiPriority w:val="39"/>
    <w:pPr>
      <w:spacing w:after="100"/>
      <w:ind w:left="240"/>
    </w:pPr>
  </w:style>
  <w:style w:type="paragraph" w:styleId="75">
    <w:name w:val="toc 9"/>
    <w:basedOn w:val="1"/>
    <w:next w:val="1"/>
    <w:semiHidden/>
    <w:qFormat/>
    <w:uiPriority w:val="39"/>
    <w:pPr>
      <w:spacing w:after="100"/>
      <w:ind w:left="1920"/>
    </w:pPr>
  </w:style>
  <w:style w:type="paragraph" w:styleId="76">
    <w:name w:val="Body Text 2"/>
    <w:basedOn w:val="1"/>
    <w:link w:val="298"/>
    <w:semiHidden/>
    <w:uiPriority w:val="99"/>
    <w:pPr>
      <w:spacing w:after="120" w:line="480" w:lineRule="auto"/>
    </w:pPr>
  </w:style>
  <w:style w:type="paragraph" w:styleId="77">
    <w:name w:val="List 4"/>
    <w:basedOn w:val="1"/>
    <w:semiHidden/>
    <w:uiPriority w:val="99"/>
    <w:pPr>
      <w:ind w:left="1440" w:hanging="360"/>
      <w:contextualSpacing/>
    </w:pPr>
  </w:style>
  <w:style w:type="paragraph" w:styleId="78">
    <w:name w:val="List Continue 2"/>
    <w:basedOn w:val="1"/>
    <w:semiHidden/>
    <w:uiPriority w:val="99"/>
    <w:pPr>
      <w:spacing w:after="120"/>
      <w:ind w:left="720"/>
      <w:contextualSpacing/>
    </w:pPr>
  </w:style>
  <w:style w:type="paragraph" w:styleId="79">
    <w:name w:val="Message Header"/>
    <w:basedOn w:val="1"/>
    <w:link w:val="271"/>
    <w:semiHidden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cstheme="majorBidi"/>
    </w:rPr>
  </w:style>
  <w:style w:type="paragraph" w:styleId="80">
    <w:name w:val="HTML Preformatted"/>
    <w:basedOn w:val="1"/>
    <w:link w:val="264"/>
    <w:semiHidden/>
    <w:uiPriority w:val="99"/>
    <w:rPr>
      <w:sz w:val="20"/>
      <w:szCs w:val="20"/>
    </w:rPr>
  </w:style>
  <w:style w:type="paragraph" w:styleId="81">
    <w:name w:val="Normal (Web)"/>
    <w:basedOn w:val="1"/>
    <w:semiHidden/>
    <w:uiPriority w:val="99"/>
    <w:rPr>
      <w:rFonts w:cs="Times New Roman"/>
    </w:rPr>
  </w:style>
  <w:style w:type="paragraph" w:styleId="82">
    <w:name w:val="List Continue 3"/>
    <w:basedOn w:val="1"/>
    <w:semiHidden/>
    <w:uiPriority w:val="99"/>
    <w:pPr>
      <w:spacing w:after="120"/>
      <w:ind w:left="1080"/>
      <w:contextualSpacing/>
    </w:pPr>
  </w:style>
  <w:style w:type="paragraph" w:styleId="83">
    <w:name w:val="index 2"/>
    <w:basedOn w:val="1"/>
    <w:next w:val="1"/>
    <w:semiHidden/>
    <w:uiPriority w:val="99"/>
    <w:pPr>
      <w:ind w:left="480" w:hanging="240"/>
    </w:pPr>
  </w:style>
  <w:style w:type="paragraph" w:styleId="84">
    <w:name w:val="Title"/>
    <w:basedOn w:val="1"/>
    <w:next w:val="1"/>
    <w:link w:val="296"/>
    <w:semiHidden/>
    <w:qFormat/>
    <w:uiPriority w:val="10"/>
    <w:pPr>
      <w:contextualSpacing/>
    </w:pPr>
    <w:rPr>
      <w:rFonts w:cstheme="majorBidi"/>
      <w:spacing w:val="-10"/>
      <w:kern w:val="28"/>
      <w:sz w:val="56"/>
      <w:szCs w:val="56"/>
    </w:rPr>
  </w:style>
  <w:style w:type="paragraph" w:styleId="85">
    <w:name w:val="annotation subject"/>
    <w:basedOn w:val="28"/>
    <w:next w:val="28"/>
    <w:link w:val="277"/>
    <w:semiHidden/>
    <w:unhideWhenUsed/>
    <w:uiPriority w:val="99"/>
    <w:rPr>
      <w:b/>
      <w:bCs/>
    </w:rPr>
  </w:style>
  <w:style w:type="paragraph" w:styleId="86">
    <w:name w:val="Body Text First Indent"/>
    <w:basedOn w:val="34"/>
    <w:link w:val="303"/>
    <w:semiHidden/>
    <w:uiPriority w:val="99"/>
    <w:pPr>
      <w:spacing w:after="0"/>
      <w:ind w:firstLine="360"/>
    </w:pPr>
  </w:style>
  <w:style w:type="paragraph" w:styleId="87">
    <w:name w:val="Body Text First Indent 2"/>
    <w:basedOn w:val="35"/>
    <w:link w:val="304"/>
    <w:semiHidden/>
    <w:uiPriority w:val="99"/>
    <w:pPr>
      <w:spacing w:after="0"/>
      <w:ind w:firstLine="360"/>
    </w:pPr>
  </w:style>
  <w:style w:type="table" w:styleId="89">
    <w:name w:val="Table Grid"/>
    <w:basedOn w:val="8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semiHidden/>
    <w:unhideWhenUsed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semiHidden/>
    <w:unhideWhenUsed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semiHidden/>
    <w:unhideWhenUsed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semiHidden/>
    <w:unhideWhenUsed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semiHidden/>
    <w:unhideWhenUsed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semiHidden/>
    <w:unhideWhenUsed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semiHidden/>
    <w:unhideWhenUsed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4">
    <w:name w:val="Light Shading Accent 1"/>
    <w:basedOn w:val="88"/>
    <w:semiHidden/>
    <w:unhideWhenUsed/>
    <w:uiPriority w:val="60"/>
    <w:rPr>
      <w:color w:val="0D2A4F" w:themeColor="accent1" w:themeShade="BF"/>
    </w:rPr>
    <w:tblPr>
      <w:tblBorders>
        <w:top w:val="single" w:color="123869" w:themeColor="accent1" w:sz="8" w:space="0"/>
        <w:bottom w:val="single" w:color="12386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23869" w:themeColor="accent1" w:sz="8" w:space="0"/>
          <w:left w:val="nil"/>
          <w:bottom w:val="single" w:color="12386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23869" w:themeColor="accent1" w:sz="8" w:space="0"/>
          <w:left w:val="nil"/>
          <w:bottom w:val="single" w:color="12386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</w:style>
  <w:style w:type="table" w:styleId="135">
    <w:name w:val="Light Shading Accent 2"/>
    <w:basedOn w:val="88"/>
    <w:semiHidden/>
    <w:unhideWhenUsed/>
    <w:uiPriority w:val="60"/>
    <w:rPr>
      <w:color w:val="009195" w:themeColor="accent2" w:themeShade="BF"/>
    </w:rPr>
    <w:tblPr>
      <w:tblBorders>
        <w:top w:val="single" w:color="00C1C7" w:themeColor="accent2" w:sz="8" w:space="0"/>
        <w:bottom w:val="single" w:color="00C1C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C1C7" w:themeColor="accent2" w:sz="8" w:space="0"/>
          <w:left w:val="nil"/>
          <w:bottom w:val="single" w:color="00C1C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C1C7" w:themeColor="accent2" w:sz="8" w:space="0"/>
          <w:left w:val="nil"/>
          <w:bottom w:val="single" w:color="00C1C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</w:style>
  <w:style w:type="table" w:styleId="136">
    <w:name w:val="Light Shading Accent 3"/>
    <w:basedOn w:val="88"/>
    <w:semiHidden/>
    <w:unhideWhenUsed/>
    <w:uiPriority w:val="60"/>
    <w:rPr>
      <w:color w:val="A2B2C6" w:themeColor="accent3" w:themeShade="BF"/>
    </w:rPr>
    <w:tblPr>
      <w:tblBorders>
        <w:top w:val="single" w:color="EDF0F4" w:themeColor="accent3" w:sz="8" w:space="0"/>
        <w:bottom w:val="single" w:color="EDF0F4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F0F4" w:themeColor="accent3" w:sz="8" w:space="0"/>
          <w:left w:val="nil"/>
          <w:bottom w:val="single" w:color="EDF0F4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F0F4" w:themeColor="accent3" w:sz="8" w:space="0"/>
          <w:left w:val="nil"/>
          <w:bottom w:val="single" w:color="EDF0F4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</w:style>
  <w:style w:type="table" w:styleId="137">
    <w:name w:val="Light Shading Accent 4"/>
    <w:basedOn w:val="88"/>
    <w:semiHidden/>
    <w:unhideWhenUsed/>
    <w:uiPriority w:val="60"/>
    <w:rPr>
      <w:color w:val="87E6E6" w:themeColor="accent4" w:themeShade="BF"/>
    </w:rPr>
    <w:tblPr>
      <w:tblBorders>
        <w:top w:val="single" w:color="ECFBFB" w:themeColor="accent4" w:sz="8" w:space="0"/>
        <w:bottom w:val="single" w:color="ECFBFB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CFBFB" w:themeColor="accent4" w:sz="8" w:space="0"/>
          <w:left w:val="nil"/>
          <w:bottom w:val="single" w:color="ECFBFB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CFBFB" w:themeColor="accent4" w:sz="8" w:space="0"/>
          <w:left w:val="nil"/>
          <w:bottom w:val="single" w:color="ECFBFB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</w:style>
  <w:style w:type="table" w:styleId="138">
    <w:name w:val="Light Shading Accent 5"/>
    <w:basedOn w:val="88"/>
    <w:semiHidden/>
    <w:unhideWhenUsed/>
    <w:uiPriority w:val="60"/>
    <w:rPr>
      <w:color w:val="8FB7C7" w:themeColor="accent5" w:themeShade="BF"/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</w:style>
  <w:style w:type="table" w:styleId="139">
    <w:name w:val="Light Shading Accent 6"/>
    <w:basedOn w:val="88"/>
    <w:semiHidden/>
    <w:unhideWhenUsed/>
    <w:uiPriority w:val="60"/>
    <w:rPr>
      <w:color w:val="B5B5B5" w:themeColor="accent6" w:themeShade="BF"/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</w:style>
  <w:style w:type="table" w:styleId="140">
    <w:name w:val="Light List"/>
    <w:basedOn w:val="88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41">
    <w:name w:val="Light List Accent 1"/>
    <w:basedOn w:val="88"/>
    <w:semiHidden/>
    <w:unhideWhenUsed/>
    <w:uiPriority w:val="61"/>
    <w:tblPr>
      <w:tblBorders>
        <w:top w:val="single" w:color="123869" w:themeColor="accent1" w:sz="8" w:space="0"/>
        <w:left w:val="single" w:color="123869" w:themeColor="accent1" w:sz="8" w:space="0"/>
        <w:bottom w:val="single" w:color="123869" w:themeColor="accent1" w:sz="8" w:space="0"/>
        <w:right w:val="single" w:color="12386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23869" w:themeColor="accent1" w:sz="6" w:space="0"/>
          <w:left w:val="single" w:color="123869" w:themeColor="accent1" w:sz="8" w:space="0"/>
          <w:bottom w:val="single" w:color="123869" w:themeColor="accent1" w:sz="8" w:space="0"/>
          <w:right w:val="single" w:color="12386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23869" w:themeColor="accent1" w:sz="8" w:space="0"/>
          <w:left w:val="single" w:color="123869" w:themeColor="accent1" w:sz="8" w:space="0"/>
          <w:bottom w:val="single" w:color="123869" w:themeColor="accent1" w:sz="8" w:space="0"/>
          <w:right w:val="single" w:color="123869" w:themeColor="accent1" w:sz="8" w:space="0"/>
        </w:tcBorders>
      </w:tcPr>
    </w:tblStylePr>
    <w:tblStylePr w:type="band1Horz">
      <w:tblPr/>
      <w:tcPr>
        <w:tcBorders>
          <w:top w:val="single" w:color="123869" w:themeColor="accent1" w:sz="8" w:space="0"/>
          <w:left w:val="single" w:color="123869" w:themeColor="accent1" w:sz="8" w:space="0"/>
          <w:bottom w:val="single" w:color="123869" w:themeColor="accent1" w:sz="8" w:space="0"/>
          <w:right w:val="single" w:color="123869" w:themeColor="accent1" w:sz="8" w:space="0"/>
        </w:tcBorders>
      </w:tcPr>
    </w:tblStylePr>
  </w:style>
  <w:style w:type="table" w:styleId="142">
    <w:name w:val="Light List Accent 2"/>
    <w:basedOn w:val="88"/>
    <w:semiHidden/>
    <w:unhideWhenUsed/>
    <w:uiPriority w:val="61"/>
    <w:tblPr>
      <w:tblBorders>
        <w:top w:val="single" w:color="00C1C7" w:themeColor="accent2" w:sz="8" w:space="0"/>
        <w:left w:val="single" w:color="00C1C7" w:themeColor="accent2" w:sz="8" w:space="0"/>
        <w:bottom w:val="single" w:color="00C1C7" w:themeColor="accent2" w:sz="8" w:space="0"/>
        <w:right w:val="single" w:color="00C1C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C1C7" w:themeColor="accent2" w:sz="6" w:space="0"/>
          <w:left w:val="single" w:color="00C1C7" w:themeColor="accent2" w:sz="8" w:space="0"/>
          <w:bottom w:val="single" w:color="00C1C7" w:themeColor="accent2" w:sz="8" w:space="0"/>
          <w:right w:val="single" w:color="00C1C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C1C7" w:themeColor="accent2" w:sz="8" w:space="0"/>
          <w:left w:val="single" w:color="00C1C7" w:themeColor="accent2" w:sz="8" w:space="0"/>
          <w:bottom w:val="single" w:color="00C1C7" w:themeColor="accent2" w:sz="8" w:space="0"/>
          <w:right w:val="single" w:color="00C1C7" w:themeColor="accent2" w:sz="8" w:space="0"/>
        </w:tcBorders>
      </w:tcPr>
    </w:tblStylePr>
    <w:tblStylePr w:type="band1Horz">
      <w:tblPr/>
      <w:tcPr>
        <w:tcBorders>
          <w:top w:val="single" w:color="00C1C7" w:themeColor="accent2" w:sz="8" w:space="0"/>
          <w:left w:val="single" w:color="00C1C7" w:themeColor="accent2" w:sz="8" w:space="0"/>
          <w:bottom w:val="single" w:color="00C1C7" w:themeColor="accent2" w:sz="8" w:space="0"/>
          <w:right w:val="single" w:color="00C1C7" w:themeColor="accent2" w:sz="8" w:space="0"/>
        </w:tcBorders>
      </w:tcPr>
    </w:tblStylePr>
  </w:style>
  <w:style w:type="table" w:styleId="143">
    <w:name w:val="Light List Accent 3"/>
    <w:basedOn w:val="88"/>
    <w:semiHidden/>
    <w:unhideWhenUsed/>
    <w:uiPriority w:val="61"/>
    <w:tblPr>
      <w:tblBorders>
        <w:top w:val="single" w:color="EDF0F4" w:themeColor="accent3" w:sz="8" w:space="0"/>
        <w:left w:val="single" w:color="EDF0F4" w:themeColor="accent3" w:sz="8" w:space="0"/>
        <w:bottom w:val="single" w:color="EDF0F4" w:themeColor="accent3" w:sz="8" w:space="0"/>
        <w:right w:val="single" w:color="EDF0F4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F0F4" w:themeColor="accent3" w:sz="6" w:space="0"/>
          <w:left w:val="single" w:color="EDF0F4" w:themeColor="accent3" w:sz="8" w:space="0"/>
          <w:bottom w:val="single" w:color="EDF0F4" w:themeColor="accent3" w:sz="8" w:space="0"/>
          <w:right w:val="single" w:color="EDF0F4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F0F4" w:themeColor="accent3" w:sz="8" w:space="0"/>
          <w:left w:val="single" w:color="EDF0F4" w:themeColor="accent3" w:sz="8" w:space="0"/>
          <w:bottom w:val="single" w:color="EDF0F4" w:themeColor="accent3" w:sz="8" w:space="0"/>
          <w:right w:val="single" w:color="EDF0F4" w:themeColor="accent3" w:sz="8" w:space="0"/>
        </w:tcBorders>
      </w:tcPr>
    </w:tblStylePr>
    <w:tblStylePr w:type="band1Horz">
      <w:tblPr/>
      <w:tcPr>
        <w:tcBorders>
          <w:top w:val="single" w:color="EDF0F4" w:themeColor="accent3" w:sz="8" w:space="0"/>
          <w:left w:val="single" w:color="EDF0F4" w:themeColor="accent3" w:sz="8" w:space="0"/>
          <w:bottom w:val="single" w:color="EDF0F4" w:themeColor="accent3" w:sz="8" w:space="0"/>
          <w:right w:val="single" w:color="EDF0F4" w:themeColor="accent3" w:sz="8" w:space="0"/>
        </w:tcBorders>
      </w:tcPr>
    </w:tblStylePr>
  </w:style>
  <w:style w:type="table" w:styleId="144">
    <w:name w:val="Light List Accent 4"/>
    <w:basedOn w:val="88"/>
    <w:semiHidden/>
    <w:unhideWhenUsed/>
    <w:uiPriority w:val="61"/>
    <w:tblPr>
      <w:tblBorders>
        <w:top w:val="single" w:color="ECFBFB" w:themeColor="accent4" w:sz="8" w:space="0"/>
        <w:left w:val="single" w:color="ECFBFB" w:themeColor="accent4" w:sz="8" w:space="0"/>
        <w:bottom w:val="single" w:color="ECFBFB" w:themeColor="accent4" w:sz="8" w:space="0"/>
        <w:right w:val="single" w:color="ECFBFB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FBFB" w:themeColor="accent4" w:sz="6" w:space="0"/>
          <w:left w:val="single" w:color="ECFBFB" w:themeColor="accent4" w:sz="8" w:space="0"/>
          <w:bottom w:val="single" w:color="ECFBFB" w:themeColor="accent4" w:sz="8" w:space="0"/>
          <w:right w:val="single" w:color="ECFBFB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CFBFB" w:themeColor="accent4" w:sz="8" w:space="0"/>
          <w:left w:val="single" w:color="ECFBFB" w:themeColor="accent4" w:sz="8" w:space="0"/>
          <w:bottom w:val="single" w:color="ECFBFB" w:themeColor="accent4" w:sz="8" w:space="0"/>
          <w:right w:val="single" w:color="ECFBFB" w:themeColor="accent4" w:sz="8" w:space="0"/>
        </w:tcBorders>
      </w:tcPr>
    </w:tblStylePr>
    <w:tblStylePr w:type="band1Horz">
      <w:tblPr/>
      <w:tcPr>
        <w:tcBorders>
          <w:top w:val="single" w:color="ECFBFB" w:themeColor="accent4" w:sz="8" w:space="0"/>
          <w:left w:val="single" w:color="ECFBFB" w:themeColor="accent4" w:sz="8" w:space="0"/>
          <w:bottom w:val="single" w:color="ECFBFB" w:themeColor="accent4" w:sz="8" w:space="0"/>
          <w:right w:val="single" w:color="ECFBFB" w:themeColor="accent4" w:sz="8" w:space="0"/>
        </w:tcBorders>
      </w:tcPr>
    </w:tblStylePr>
  </w:style>
  <w:style w:type="table" w:styleId="145">
    <w:name w:val="Light List Accent 5"/>
    <w:basedOn w:val="88"/>
    <w:semiHidden/>
    <w:unhideWhenUsed/>
    <w:uiPriority w:val="61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</w:style>
  <w:style w:type="table" w:styleId="146">
    <w:name w:val="Light List Accent 6"/>
    <w:basedOn w:val="88"/>
    <w:semiHidden/>
    <w:unhideWhenUsed/>
    <w:uiPriority w:val="61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</w:style>
  <w:style w:type="table" w:styleId="147">
    <w:name w:val="Light Grid"/>
    <w:basedOn w:val="88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48">
    <w:name w:val="Light Grid Accent 1"/>
    <w:basedOn w:val="88"/>
    <w:semiHidden/>
    <w:unhideWhenUsed/>
    <w:qFormat/>
    <w:uiPriority w:val="62"/>
    <w:tblPr>
      <w:tblBorders>
        <w:top w:val="single" w:color="123869" w:themeColor="accent1" w:sz="8" w:space="0"/>
        <w:left w:val="single" w:color="123869" w:themeColor="accent1" w:sz="8" w:space="0"/>
        <w:bottom w:val="single" w:color="123869" w:themeColor="accent1" w:sz="8" w:space="0"/>
        <w:right w:val="single" w:color="123869" w:themeColor="accent1" w:sz="8" w:space="0"/>
        <w:insideH w:val="single" w:color="123869" w:themeColor="accent1" w:sz="8" w:space="0"/>
        <w:insideV w:val="single" w:color="12386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23869" w:themeColor="accent1" w:sz="8" w:space="0"/>
          <w:left w:val="single" w:color="123869" w:themeColor="accent1" w:sz="8" w:space="0"/>
          <w:bottom w:val="single" w:color="123869" w:themeColor="accent1" w:sz="18" w:space="0"/>
          <w:right w:val="single" w:color="123869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23869" w:themeColor="accent1" w:sz="6" w:space="0"/>
          <w:left w:val="single" w:color="123869" w:themeColor="accent1" w:sz="8" w:space="0"/>
          <w:bottom w:val="single" w:color="123869" w:themeColor="accent1" w:sz="8" w:space="0"/>
          <w:right w:val="single" w:color="123869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23869" w:themeColor="accent1" w:sz="8" w:space="0"/>
          <w:left w:val="single" w:color="123869" w:themeColor="accent1" w:sz="8" w:space="0"/>
          <w:bottom w:val="single" w:color="123869" w:themeColor="accent1" w:sz="8" w:space="0"/>
          <w:right w:val="single" w:color="123869" w:themeColor="accent1" w:sz="8" w:space="0"/>
        </w:tcBorders>
      </w:tcPr>
    </w:tblStylePr>
    <w:tblStylePr w:type="band1Vert">
      <w:tblPr/>
      <w:tcPr>
        <w:tcBorders>
          <w:top w:val="single" w:color="123869" w:themeColor="accent1" w:sz="8" w:space="0"/>
          <w:left w:val="single" w:color="123869" w:themeColor="accent1" w:sz="8" w:space="0"/>
          <w:bottom w:val="single" w:color="123869" w:themeColor="accent1" w:sz="8" w:space="0"/>
          <w:right w:val="single" w:color="123869" w:themeColor="accent1" w:sz="8" w:space="0"/>
        </w:tcBorders>
        <w:shd w:val="clear" w:color="auto" w:fill="ADCAF1" w:themeFill="accent1" w:themeFillTint="3F"/>
      </w:tcPr>
    </w:tblStylePr>
    <w:tblStylePr w:type="band1Horz">
      <w:tblPr/>
      <w:tcPr>
        <w:tcBorders>
          <w:top w:val="single" w:color="123869" w:themeColor="accent1" w:sz="8" w:space="0"/>
          <w:left w:val="single" w:color="123869" w:themeColor="accent1" w:sz="8" w:space="0"/>
          <w:bottom w:val="single" w:color="123869" w:themeColor="accent1" w:sz="8" w:space="0"/>
          <w:right w:val="single" w:color="123869" w:themeColor="accent1" w:sz="8" w:space="0"/>
          <w:insideV w:val="single" w:sz="8" w:space="0"/>
        </w:tcBorders>
        <w:shd w:val="clear" w:color="auto" w:fill="ADCAF1" w:themeFill="accent1" w:themeFillTint="3F"/>
      </w:tcPr>
    </w:tblStylePr>
    <w:tblStylePr w:type="band2Horz">
      <w:tblPr/>
      <w:tcPr>
        <w:tcBorders>
          <w:top w:val="single" w:color="123869" w:themeColor="accent1" w:sz="8" w:space="0"/>
          <w:left w:val="single" w:color="123869" w:themeColor="accent1" w:sz="8" w:space="0"/>
          <w:bottom w:val="single" w:color="123869" w:themeColor="accent1" w:sz="8" w:space="0"/>
          <w:right w:val="single" w:color="123869" w:themeColor="accent1" w:sz="8" w:space="0"/>
          <w:insideV w:val="single" w:sz="8" w:space="0"/>
        </w:tcBorders>
      </w:tcPr>
    </w:tblStylePr>
  </w:style>
  <w:style w:type="table" w:styleId="149">
    <w:name w:val="Light Grid Accent 2"/>
    <w:basedOn w:val="88"/>
    <w:semiHidden/>
    <w:unhideWhenUsed/>
    <w:uiPriority w:val="62"/>
    <w:tblPr>
      <w:tblBorders>
        <w:top w:val="single" w:color="00C1C7" w:themeColor="accent2" w:sz="8" w:space="0"/>
        <w:left w:val="single" w:color="00C1C7" w:themeColor="accent2" w:sz="8" w:space="0"/>
        <w:bottom w:val="single" w:color="00C1C7" w:themeColor="accent2" w:sz="8" w:space="0"/>
        <w:right w:val="single" w:color="00C1C7" w:themeColor="accent2" w:sz="8" w:space="0"/>
        <w:insideH w:val="single" w:color="00C1C7" w:themeColor="accent2" w:sz="8" w:space="0"/>
        <w:insideV w:val="single" w:color="00C1C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C1C7" w:themeColor="accent2" w:sz="8" w:space="0"/>
          <w:left w:val="single" w:color="00C1C7" w:themeColor="accent2" w:sz="8" w:space="0"/>
          <w:bottom w:val="single" w:color="00C1C7" w:themeColor="accent2" w:sz="18" w:space="0"/>
          <w:right w:val="single" w:color="00C1C7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C1C7" w:themeColor="accent2" w:sz="6" w:space="0"/>
          <w:left w:val="single" w:color="00C1C7" w:themeColor="accent2" w:sz="8" w:space="0"/>
          <w:bottom w:val="single" w:color="00C1C7" w:themeColor="accent2" w:sz="8" w:space="0"/>
          <w:right w:val="single" w:color="00C1C7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C1C7" w:themeColor="accent2" w:sz="8" w:space="0"/>
          <w:left w:val="single" w:color="00C1C7" w:themeColor="accent2" w:sz="8" w:space="0"/>
          <w:bottom w:val="single" w:color="00C1C7" w:themeColor="accent2" w:sz="8" w:space="0"/>
          <w:right w:val="single" w:color="00C1C7" w:themeColor="accent2" w:sz="8" w:space="0"/>
        </w:tcBorders>
      </w:tcPr>
    </w:tblStylePr>
    <w:tblStylePr w:type="band1Vert">
      <w:tblPr/>
      <w:tcPr>
        <w:tcBorders>
          <w:top w:val="single" w:color="00C1C7" w:themeColor="accent2" w:sz="8" w:space="0"/>
          <w:left w:val="single" w:color="00C1C7" w:themeColor="accent2" w:sz="8" w:space="0"/>
          <w:bottom w:val="single" w:color="00C1C7" w:themeColor="accent2" w:sz="8" w:space="0"/>
          <w:right w:val="single" w:color="00C1C7" w:themeColor="accent2" w:sz="8" w:space="0"/>
        </w:tcBorders>
        <w:shd w:val="clear" w:color="auto" w:fill="B2FCFF" w:themeFill="accent2" w:themeFillTint="3F"/>
      </w:tcPr>
    </w:tblStylePr>
    <w:tblStylePr w:type="band1Horz">
      <w:tblPr/>
      <w:tcPr>
        <w:tcBorders>
          <w:top w:val="single" w:color="00C1C7" w:themeColor="accent2" w:sz="8" w:space="0"/>
          <w:left w:val="single" w:color="00C1C7" w:themeColor="accent2" w:sz="8" w:space="0"/>
          <w:bottom w:val="single" w:color="00C1C7" w:themeColor="accent2" w:sz="8" w:space="0"/>
          <w:right w:val="single" w:color="00C1C7" w:themeColor="accent2" w:sz="8" w:space="0"/>
          <w:insideV w:val="single" w:sz="8" w:space="0"/>
        </w:tcBorders>
        <w:shd w:val="clear" w:color="auto" w:fill="B2FCFF" w:themeFill="accent2" w:themeFillTint="3F"/>
      </w:tcPr>
    </w:tblStylePr>
    <w:tblStylePr w:type="band2Horz">
      <w:tblPr/>
      <w:tcPr>
        <w:tcBorders>
          <w:top w:val="single" w:color="00C1C7" w:themeColor="accent2" w:sz="8" w:space="0"/>
          <w:left w:val="single" w:color="00C1C7" w:themeColor="accent2" w:sz="8" w:space="0"/>
          <w:bottom w:val="single" w:color="00C1C7" w:themeColor="accent2" w:sz="8" w:space="0"/>
          <w:right w:val="single" w:color="00C1C7" w:themeColor="accent2" w:sz="8" w:space="0"/>
          <w:insideV w:val="single" w:sz="8" w:space="0"/>
        </w:tcBorders>
      </w:tcPr>
    </w:tblStylePr>
  </w:style>
  <w:style w:type="table" w:styleId="150">
    <w:name w:val="Light Grid Accent 3"/>
    <w:basedOn w:val="88"/>
    <w:semiHidden/>
    <w:unhideWhenUsed/>
    <w:uiPriority w:val="62"/>
    <w:tblPr>
      <w:tblBorders>
        <w:top w:val="single" w:color="EDF0F4" w:themeColor="accent3" w:sz="8" w:space="0"/>
        <w:left w:val="single" w:color="EDF0F4" w:themeColor="accent3" w:sz="8" w:space="0"/>
        <w:bottom w:val="single" w:color="EDF0F4" w:themeColor="accent3" w:sz="8" w:space="0"/>
        <w:right w:val="single" w:color="EDF0F4" w:themeColor="accent3" w:sz="8" w:space="0"/>
        <w:insideH w:val="single" w:color="EDF0F4" w:themeColor="accent3" w:sz="8" w:space="0"/>
        <w:insideV w:val="single" w:color="EDF0F4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F0F4" w:themeColor="accent3" w:sz="8" w:space="0"/>
          <w:left w:val="single" w:color="EDF0F4" w:themeColor="accent3" w:sz="8" w:space="0"/>
          <w:bottom w:val="single" w:color="EDF0F4" w:themeColor="accent3" w:sz="18" w:space="0"/>
          <w:right w:val="single" w:color="EDF0F4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F0F4" w:themeColor="accent3" w:sz="6" w:space="0"/>
          <w:left w:val="single" w:color="EDF0F4" w:themeColor="accent3" w:sz="8" w:space="0"/>
          <w:bottom w:val="single" w:color="EDF0F4" w:themeColor="accent3" w:sz="8" w:space="0"/>
          <w:right w:val="single" w:color="EDF0F4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F0F4" w:themeColor="accent3" w:sz="8" w:space="0"/>
          <w:left w:val="single" w:color="EDF0F4" w:themeColor="accent3" w:sz="8" w:space="0"/>
          <w:bottom w:val="single" w:color="EDF0F4" w:themeColor="accent3" w:sz="8" w:space="0"/>
          <w:right w:val="single" w:color="EDF0F4" w:themeColor="accent3" w:sz="8" w:space="0"/>
        </w:tcBorders>
      </w:tcPr>
    </w:tblStylePr>
    <w:tblStylePr w:type="band1Vert">
      <w:tblPr/>
      <w:tcPr>
        <w:tcBorders>
          <w:top w:val="single" w:color="EDF0F4" w:themeColor="accent3" w:sz="8" w:space="0"/>
          <w:left w:val="single" w:color="EDF0F4" w:themeColor="accent3" w:sz="8" w:space="0"/>
          <w:bottom w:val="single" w:color="EDF0F4" w:themeColor="accent3" w:sz="8" w:space="0"/>
          <w:right w:val="single" w:color="EDF0F4" w:themeColor="accent3" w:sz="8" w:space="0"/>
        </w:tcBorders>
        <w:shd w:val="clear" w:color="auto" w:fill="FAFBFC" w:themeFill="accent3" w:themeFillTint="3F"/>
      </w:tcPr>
    </w:tblStylePr>
    <w:tblStylePr w:type="band1Horz">
      <w:tblPr/>
      <w:tcPr>
        <w:tcBorders>
          <w:top w:val="single" w:color="EDF0F4" w:themeColor="accent3" w:sz="8" w:space="0"/>
          <w:left w:val="single" w:color="EDF0F4" w:themeColor="accent3" w:sz="8" w:space="0"/>
          <w:bottom w:val="single" w:color="EDF0F4" w:themeColor="accent3" w:sz="8" w:space="0"/>
          <w:right w:val="single" w:color="EDF0F4" w:themeColor="accent3" w:sz="8" w:space="0"/>
          <w:insideV w:val="single" w:sz="8" w:space="0"/>
        </w:tcBorders>
        <w:shd w:val="clear" w:color="auto" w:fill="FAFBFC" w:themeFill="accent3" w:themeFillTint="3F"/>
      </w:tcPr>
    </w:tblStylePr>
    <w:tblStylePr w:type="band2Horz">
      <w:tblPr/>
      <w:tcPr>
        <w:tcBorders>
          <w:top w:val="single" w:color="EDF0F4" w:themeColor="accent3" w:sz="8" w:space="0"/>
          <w:left w:val="single" w:color="EDF0F4" w:themeColor="accent3" w:sz="8" w:space="0"/>
          <w:bottom w:val="single" w:color="EDF0F4" w:themeColor="accent3" w:sz="8" w:space="0"/>
          <w:right w:val="single" w:color="EDF0F4" w:themeColor="accent3" w:sz="8" w:space="0"/>
          <w:insideV w:val="single" w:sz="8" w:space="0"/>
        </w:tcBorders>
      </w:tcPr>
    </w:tblStylePr>
  </w:style>
  <w:style w:type="table" w:styleId="151">
    <w:name w:val="Light Grid Accent 4"/>
    <w:basedOn w:val="88"/>
    <w:semiHidden/>
    <w:unhideWhenUsed/>
    <w:uiPriority w:val="62"/>
    <w:tblPr>
      <w:tblBorders>
        <w:top w:val="single" w:color="ECFBFB" w:themeColor="accent4" w:sz="8" w:space="0"/>
        <w:left w:val="single" w:color="ECFBFB" w:themeColor="accent4" w:sz="8" w:space="0"/>
        <w:bottom w:val="single" w:color="ECFBFB" w:themeColor="accent4" w:sz="8" w:space="0"/>
        <w:right w:val="single" w:color="ECFBFB" w:themeColor="accent4" w:sz="8" w:space="0"/>
        <w:insideH w:val="single" w:color="ECFBFB" w:themeColor="accent4" w:sz="8" w:space="0"/>
        <w:insideV w:val="single" w:color="ECFBFB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FBFB" w:themeColor="accent4" w:sz="8" w:space="0"/>
          <w:left w:val="single" w:color="ECFBFB" w:themeColor="accent4" w:sz="8" w:space="0"/>
          <w:bottom w:val="single" w:color="ECFBFB" w:themeColor="accent4" w:sz="18" w:space="0"/>
          <w:right w:val="single" w:color="ECFBFB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CFBFB" w:themeColor="accent4" w:sz="6" w:space="0"/>
          <w:left w:val="single" w:color="ECFBFB" w:themeColor="accent4" w:sz="8" w:space="0"/>
          <w:bottom w:val="single" w:color="ECFBFB" w:themeColor="accent4" w:sz="8" w:space="0"/>
          <w:right w:val="single" w:color="ECFBFB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FBFB" w:themeColor="accent4" w:sz="8" w:space="0"/>
          <w:left w:val="single" w:color="ECFBFB" w:themeColor="accent4" w:sz="8" w:space="0"/>
          <w:bottom w:val="single" w:color="ECFBFB" w:themeColor="accent4" w:sz="8" w:space="0"/>
          <w:right w:val="single" w:color="ECFBFB" w:themeColor="accent4" w:sz="8" w:space="0"/>
        </w:tcBorders>
      </w:tcPr>
    </w:tblStylePr>
    <w:tblStylePr w:type="band1Vert">
      <w:tblPr/>
      <w:tcPr>
        <w:tcBorders>
          <w:top w:val="single" w:color="ECFBFB" w:themeColor="accent4" w:sz="8" w:space="0"/>
          <w:left w:val="single" w:color="ECFBFB" w:themeColor="accent4" w:sz="8" w:space="0"/>
          <w:bottom w:val="single" w:color="ECFBFB" w:themeColor="accent4" w:sz="8" w:space="0"/>
          <w:right w:val="single" w:color="ECFBFB" w:themeColor="accent4" w:sz="8" w:space="0"/>
        </w:tcBorders>
        <w:shd w:val="clear" w:color="auto" w:fill="FAFEFE" w:themeFill="accent4" w:themeFillTint="3F"/>
      </w:tcPr>
    </w:tblStylePr>
    <w:tblStylePr w:type="band1Horz">
      <w:tblPr/>
      <w:tcPr>
        <w:tcBorders>
          <w:top w:val="single" w:color="ECFBFB" w:themeColor="accent4" w:sz="8" w:space="0"/>
          <w:left w:val="single" w:color="ECFBFB" w:themeColor="accent4" w:sz="8" w:space="0"/>
          <w:bottom w:val="single" w:color="ECFBFB" w:themeColor="accent4" w:sz="8" w:space="0"/>
          <w:right w:val="single" w:color="ECFBFB" w:themeColor="accent4" w:sz="8" w:space="0"/>
          <w:insideV w:val="single" w:sz="8" w:space="0"/>
        </w:tcBorders>
        <w:shd w:val="clear" w:color="auto" w:fill="FAFEFE" w:themeFill="accent4" w:themeFillTint="3F"/>
      </w:tcPr>
    </w:tblStylePr>
    <w:tblStylePr w:type="band2Horz">
      <w:tblPr/>
      <w:tcPr>
        <w:tcBorders>
          <w:top w:val="single" w:color="ECFBFB" w:themeColor="accent4" w:sz="8" w:space="0"/>
          <w:left w:val="single" w:color="ECFBFB" w:themeColor="accent4" w:sz="8" w:space="0"/>
          <w:bottom w:val="single" w:color="ECFBFB" w:themeColor="accent4" w:sz="8" w:space="0"/>
          <w:right w:val="single" w:color="ECFBFB" w:themeColor="accent4" w:sz="8" w:space="0"/>
          <w:insideV w:val="single" w:sz="8" w:space="0"/>
        </w:tcBorders>
      </w:tcPr>
    </w:tblStylePr>
  </w:style>
  <w:style w:type="table" w:styleId="152">
    <w:name w:val="Light Grid Accent 5"/>
    <w:basedOn w:val="88"/>
    <w:semiHidden/>
    <w:unhideWhenUsed/>
    <w:uiPriority w:val="62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1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  <w:shd w:val="clear" w:color="auto" w:fill="F6F9FA" w:themeFill="accent5" w:themeFillTint="3F"/>
      </w:tcPr>
    </w:tblStylePr>
    <w:tblStylePr w:type="band2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</w:tcPr>
    </w:tblStylePr>
  </w:style>
  <w:style w:type="table" w:styleId="153">
    <w:name w:val="Light Grid Accent 6"/>
    <w:basedOn w:val="88"/>
    <w:semiHidden/>
    <w:unhideWhenUsed/>
    <w:uiPriority w:val="62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1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  <w:shd w:val="clear" w:color="auto" w:fill="FBFBFB" w:themeFill="accent6" w:themeFillTint="3F"/>
      </w:tcPr>
    </w:tblStylePr>
    <w:tblStylePr w:type="band2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</w:tcPr>
    </w:tblStylePr>
  </w:style>
  <w:style w:type="table" w:styleId="154">
    <w:name w:val="Medium Shading 1"/>
    <w:basedOn w:val="88"/>
    <w:semiHidden/>
    <w:unhideWhenUsed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semiHidden/>
    <w:unhideWhenUsed/>
    <w:uiPriority w:val="63"/>
    <w:tblPr>
      <w:tblBorders>
        <w:top w:val="single" w:color="2064BB" w:themeColor="accent1" w:themeTint="BF" w:sz="8" w:space="0"/>
        <w:left w:val="single" w:color="2064BB" w:themeColor="accent1" w:themeTint="BF" w:sz="8" w:space="0"/>
        <w:bottom w:val="single" w:color="2064BB" w:themeColor="accent1" w:themeTint="BF" w:sz="8" w:space="0"/>
        <w:right w:val="single" w:color="2064BB" w:themeColor="accent1" w:themeTint="BF" w:sz="8" w:space="0"/>
        <w:insideH w:val="single" w:color="2064B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2064BB" w:themeColor="accent1" w:themeTint="BF" w:sz="8" w:space="0"/>
          <w:left w:val="single" w:color="2064BB" w:themeColor="accent1" w:themeTint="BF" w:sz="8" w:space="0"/>
          <w:bottom w:val="single" w:color="2064BB" w:themeColor="accent1" w:themeTint="BF" w:sz="8" w:space="0"/>
          <w:right w:val="single" w:color="2064BB" w:themeColor="accent1" w:themeTint="BF" w:sz="8" w:space="0"/>
          <w:insideH w:val="nil"/>
          <w:insideV w:val="nil"/>
        </w:tcBorders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064BB" w:themeColor="accent1" w:themeTint="BF" w:sz="6" w:space="0"/>
          <w:left w:val="single" w:color="2064BB" w:themeColor="accent1" w:themeTint="BF" w:sz="8" w:space="0"/>
          <w:bottom w:val="single" w:color="2064BB" w:themeColor="accent1" w:themeTint="BF" w:sz="8" w:space="0"/>
          <w:right w:val="single" w:color="2064B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A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CA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semiHidden/>
    <w:unhideWhenUsed/>
    <w:uiPriority w:val="63"/>
    <w:tblPr>
      <w:tblBorders>
        <w:top w:val="single" w:color="16F7FF" w:themeColor="accent2" w:themeTint="BF" w:sz="8" w:space="0"/>
        <w:left w:val="single" w:color="16F7FF" w:themeColor="accent2" w:themeTint="BF" w:sz="8" w:space="0"/>
        <w:bottom w:val="single" w:color="16F7FF" w:themeColor="accent2" w:themeTint="BF" w:sz="8" w:space="0"/>
        <w:right w:val="single" w:color="16F7FF" w:themeColor="accent2" w:themeTint="BF" w:sz="8" w:space="0"/>
        <w:insideH w:val="single" w:color="16F7FF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16F7FF" w:themeColor="accent2" w:themeTint="BF" w:sz="8" w:space="0"/>
          <w:left w:val="single" w:color="16F7FF" w:themeColor="accent2" w:themeTint="BF" w:sz="8" w:space="0"/>
          <w:bottom w:val="single" w:color="16F7FF" w:themeColor="accent2" w:themeTint="BF" w:sz="8" w:space="0"/>
          <w:right w:val="single" w:color="16F7FF" w:themeColor="accent2" w:themeTint="BF" w:sz="8" w:space="0"/>
          <w:insideH w:val="nil"/>
          <w:insideV w:val="nil"/>
        </w:tcBorders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6F7FF" w:themeColor="accent2" w:themeTint="BF" w:sz="6" w:space="0"/>
          <w:left w:val="single" w:color="16F7FF" w:themeColor="accent2" w:themeTint="BF" w:sz="8" w:space="0"/>
          <w:bottom w:val="single" w:color="16F7FF" w:themeColor="accent2" w:themeTint="BF" w:sz="8" w:space="0"/>
          <w:right w:val="single" w:color="16F7FF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C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FC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semiHidden/>
    <w:unhideWhenUsed/>
    <w:uiPriority w:val="63"/>
    <w:tblPr>
      <w:tblBorders>
        <w:top w:val="single" w:color="F1F3F6" w:themeColor="accent3" w:themeTint="BF" w:sz="8" w:space="0"/>
        <w:left w:val="single" w:color="F1F3F6" w:themeColor="accent3" w:themeTint="BF" w:sz="8" w:space="0"/>
        <w:bottom w:val="single" w:color="F1F3F6" w:themeColor="accent3" w:themeTint="BF" w:sz="8" w:space="0"/>
        <w:right w:val="single" w:color="F1F3F6" w:themeColor="accent3" w:themeTint="BF" w:sz="8" w:space="0"/>
        <w:insideH w:val="single" w:color="F1F3F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1F3F6" w:themeColor="accent3" w:themeTint="BF" w:sz="8" w:space="0"/>
          <w:left w:val="single" w:color="F1F3F6" w:themeColor="accent3" w:themeTint="BF" w:sz="8" w:space="0"/>
          <w:bottom w:val="single" w:color="F1F3F6" w:themeColor="accent3" w:themeTint="BF" w:sz="8" w:space="0"/>
          <w:right w:val="single" w:color="F1F3F6" w:themeColor="accent3" w:themeTint="BF" w:sz="8" w:space="0"/>
          <w:insideH w:val="nil"/>
          <w:insideV w:val="nil"/>
        </w:tcBorders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F3F6" w:themeColor="accent3" w:themeTint="BF" w:sz="6" w:space="0"/>
          <w:left w:val="single" w:color="F1F3F6" w:themeColor="accent3" w:themeTint="BF" w:sz="8" w:space="0"/>
          <w:bottom w:val="single" w:color="F1F3F6" w:themeColor="accent3" w:themeTint="BF" w:sz="8" w:space="0"/>
          <w:right w:val="single" w:color="F1F3F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B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B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semiHidden/>
    <w:unhideWhenUsed/>
    <w:uiPriority w:val="63"/>
    <w:tblPr>
      <w:tblBorders>
        <w:top w:val="single" w:color="F0FCFC" w:themeColor="accent4" w:themeTint="BF" w:sz="8" w:space="0"/>
        <w:left w:val="single" w:color="F0FCFC" w:themeColor="accent4" w:themeTint="BF" w:sz="8" w:space="0"/>
        <w:bottom w:val="single" w:color="F0FCFC" w:themeColor="accent4" w:themeTint="BF" w:sz="8" w:space="0"/>
        <w:right w:val="single" w:color="F0FCFC" w:themeColor="accent4" w:themeTint="BF" w:sz="8" w:space="0"/>
        <w:insideH w:val="single" w:color="F0FCF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0FCFC" w:themeColor="accent4" w:themeTint="BF" w:sz="8" w:space="0"/>
          <w:left w:val="single" w:color="F0FCFC" w:themeColor="accent4" w:themeTint="BF" w:sz="8" w:space="0"/>
          <w:bottom w:val="single" w:color="F0FCFC" w:themeColor="accent4" w:themeTint="BF" w:sz="8" w:space="0"/>
          <w:right w:val="single" w:color="F0FCFC" w:themeColor="accent4" w:themeTint="BF" w:sz="8" w:space="0"/>
          <w:insideH w:val="nil"/>
          <w:insideV w:val="nil"/>
        </w:tcBorders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0FCFC" w:themeColor="accent4" w:themeTint="BF" w:sz="6" w:space="0"/>
          <w:left w:val="single" w:color="F0FCFC" w:themeColor="accent4" w:themeTint="BF" w:sz="8" w:space="0"/>
          <w:bottom w:val="single" w:color="F0FCFC" w:themeColor="accent4" w:themeTint="BF" w:sz="8" w:space="0"/>
          <w:right w:val="single" w:color="F0FCF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EF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EF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semiHidden/>
    <w:unhideWhenUsed/>
    <w:uiPriority w:val="63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4EDF1" w:themeColor="accent5" w:themeTint="BF" w:sz="8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4EDF1" w:themeColor="accent5" w:themeTint="BF" w:sz="6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9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semiHidden/>
    <w:unhideWhenUsed/>
    <w:uiPriority w:val="63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5F5F5" w:themeColor="accent6" w:themeTint="BF" w:sz="8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5F5F5" w:themeColor="accent6" w:themeTint="BF" w:sz="6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69">
    <w:name w:val="Medium List 1 Accent 1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23869" w:themeColor="accent1" w:sz="8" w:space="0"/>
        <w:bottom w:val="single" w:color="12386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23869" w:themeColor="accen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123869" w:themeColor="accent1" w:sz="8" w:space="0"/>
          <w:bottom w:val="single" w:color="12386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23869" w:themeColor="accent1" w:sz="8" w:space="0"/>
          <w:bottom w:val="single" w:color="123869" w:themeColor="accent1" w:sz="8" w:space="0"/>
        </w:tcBorders>
      </w:tcPr>
    </w:tblStylePr>
    <w:tblStylePr w:type="band1Vert">
      <w:tblPr/>
      <w:tcPr>
        <w:shd w:val="clear" w:color="auto" w:fill="ADCAF1" w:themeFill="accent1" w:themeFillTint="3F"/>
      </w:tcPr>
    </w:tblStylePr>
    <w:tblStylePr w:type="band1Horz">
      <w:tblPr/>
      <w:tcPr>
        <w:shd w:val="clear" w:color="auto" w:fill="ADCAF1" w:themeFill="accent1" w:themeFillTint="3F"/>
      </w:tcPr>
    </w:tblStylePr>
  </w:style>
  <w:style w:type="table" w:styleId="170">
    <w:name w:val="Medium List 1 Accent 2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C1C7" w:themeColor="accent2" w:sz="8" w:space="0"/>
        <w:bottom w:val="single" w:color="00C1C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C1C7" w:themeColor="accent2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C1C7" w:themeColor="accent2" w:sz="8" w:space="0"/>
          <w:bottom w:val="single" w:color="00C1C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C1C7" w:themeColor="accent2" w:sz="8" w:space="0"/>
          <w:bottom w:val="single" w:color="00C1C7" w:themeColor="accent2" w:sz="8" w:space="0"/>
        </w:tcBorders>
      </w:tcPr>
    </w:tblStylePr>
    <w:tblStylePr w:type="band1Vert">
      <w:tblPr/>
      <w:tcPr>
        <w:shd w:val="clear" w:color="auto" w:fill="B2FCFF" w:themeFill="accent2" w:themeFillTint="3F"/>
      </w:tcPr>
    </w:tblStylePr>
    <w:tblStylePr w:type="band1Horz">
      <w:tblPr/>
      <w:tcPr>
        <w:shd w:val="clear" w:color="auto" w:fill="B2FCFF" w:themeFill="accent2" w:themeFillTint="3F"/>
      </w:tcPr>
    </w:tblStylePr>
  </w:style>
  <w:style w:type="table" w:styleId="171">
    <w:name w:val="Medium List 1 Accent 3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F0F4" w:themeColor="accent3" w:sz="8" w:space="0"/>
        <w:bottom w:val="single" w:color="EDF0F4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F0F4" w:themeColor="accent3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EDF0F4" w:themeColor="accent3" w:sz="8" w:space="0"/>
          <w:bottom w:val="single" w:color="EDF0F4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F0F4" w:themeColor="accent3" w:sz="8" w:space="0"/>
          <w:bottom w:val="single" w:color="EDF0F4" w:themeColor="accent3" w:sz="8" w:space="0"/>
        </w:tcBorders>
      </w:tcPr>
    </w:tblStylePr>
    <w:tblStylePr w:type="band1Vert">
      <w:tblPr/>
      <w:tcPr>
        <w:shd w:val="clear" w:color="auto" w:fill="FAFBFC" w:themeFill="accent3" w:themeFillTint="3F"/>
      </w:tcPr>
    </w:tblStylePr>
    <w:tblStylePr w:type="band1Horz">
      <w:tblPr/>
      <w:tcPr>
        <w:shd w:val="clear" w:color="auto" w:fill="FAFBFC" w:themeFill="accent3" w:themeFillTint="3F"/>
      </w:tcPr>
    </w:tblStylePr>
  </w:style>
  <w:style w:type="table" w:styleId="172">
    <w:name w:val="Medium List 1 Accent 4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CFBFB" w:themeColor="accent4" w:sz="8" w:space="0"/>
        <w:bottom w:val="single" w:color="ECFBFB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CFBFB" w:themeColor="accent4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ECFBFB" w:themeColor="accent4" w:sz="8" w:space="0"/>
          <w:bottom w:val="single" w:color="ECFBFB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CFBFB" w:themeColor="accent4" w:sz="8" w:space="0"/>
          <w:bottom w:val="single" w:color="ECFBFB" w:themeColor="accent4" w:sz="8" w:space="0"/>
        </w:tcBorders>
      </w:tcPr>
    </w:tblStylePr>
    <w:tblStylePr w:type="band1Vert">
      <w:tblPr/>
      <w:tcPr>
        <w:shd w:val="clear" w:color="auto" w:fill="FAFEFE" w:themeFill="accent4" w:themeFillTint="3F"/>
      </w:tcPr>
    </w:tblStylePr>
    <w:tblStylePr w:type="band1Horz">
      <w:tblPr/>
      <w:tcPr>
        <w:shd w:val="clear" w:color="auto" w:fill="FAFEFE" w:themeFill="accent4" w:themeFillTint="3F"/>
      </w:tcPr>
    </w:tblStylePr>
  </w:style>
  <w:style w:type="table" w:styleId="173">
    <w:name w:val="Medium List 1 Accent 5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BE8ED" w:themeColor="accent5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shd w:val="clear" w:color="auto" w:fill="F6F9FA" w:themeFill="accent5" w:themeFillTint="3F"/>
      </w:tcPr>
    </w:tblStylePr>
  </w:style>
  <w:style w:type="table" w:styleId="174">
    <w:name w:val="Medium List 1 Accent 6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2F2F2" w:themeColor="accent6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shd w:val="clear" w:color="auto" w:fill="FBFBFB" w:themeFill="accent6" w:themeFillTint="3F"/>
      </w:tcPr>
    </w:tblStylePr>
  </w:style>
  <w:style w:type="table" w:styleId="175">
    <w:name w:val="Medium List 2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23869" w:themeColor="accent1" w:sz="8" w:space="0"/>
        <w:left w:val="single" w:color="123869" w:themeColor="accent1" w:sz="8" w:space="0"/>
        <w:bottom w:val="single" w:color="123869" w:themeColor="accent1" w:sz="8" w:space="0"/>
        <w:right w:val="single" w:color="12386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2386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2386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2386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CA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C1C7" w:themeColor="accent2" w:sz="8" w:space="0"/>
        <w:left w:val="single" w:color="00C1C7" w:themeColor="accent2" w:sz="8" w:space="0"/>
        <w:bottom w:val="single" w:color="00C1C7" w:themeColor="accent2" w:sz="8" w:space="0"/>
        <w:right w:val="single" w:color="00C1C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C1C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C1C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C1C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FC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DF0F4" w:themeColor="accent3" w:sz="8" w:space="0"/>
        <w:left w:val="single" w:color="EDF0F4" w:themeColor="accent3" w:sz="8" w:space="0"/>
        <w:bottom w:val="single" w:color="EDF0F4" w:themeColor="accent3" w:sz="8" w:space="0"/>
        <w:right w:val="single" w:color="EDF0F4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F0F4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F0F4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F0F4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BF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CFBFB" w:themeColor="accent4" w:sz="8" w:space="0"/>
        <w:left w:val="single" w:color="ECFBFB" w:themeColor="accent4" w:sz="8" w:space="0"/>
        <w:bottom w:val="single" w:color="ECFBFB" w:themeColor="accent4" w:sz="8" w:space="0"/>
        <w:right w:val="single" w:color="ECFBFB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CFBFB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CFBFB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CFBFB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EF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BE8ED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BE8ED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9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2F2F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2F2F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3">
    <w:name w:val="Medium Grid 1 Accent 1"/>
    <w:basedOn w:val="88"/>
    <w:semiHidden/>
    <w:unhideWhenUsed/>
    <w:uiPriority w:val="67"/>
    <w:tblPr>
      <w:tblBorders>
        <w:top w:val="single" w:color="2064BB" w:themeColor="accent1" w:themeTint="BF" w:sz="8" w:space="0"/>
        <w:left w:val="single" w:color="2064BB" w:themeColor="accent1" w:themeTint="BF" w:sz="8" w:space="0"/>
        <w:bottom w:val="single" w:color="2064BB" w:themeColor="accent1" w:themeTint="BF" w:sz="8" w:space="0"/>
        <w:right w:val="single" w:color="2064BB" w:themeColor="accent1" w:themeTint="BF" w:sz="8" w:space="0"/>
        <w:insideH w:val="single" w:color="2064BB" w:themeColor="accent1" w:themeTint="BF" w:sz="8" w:space="0"/>
        <w:insideV w:val="single" w:color="2064BB" w:themeColor="accent1" w:themeTint="BF" w:sz="8" w:space="0"/>
      </w:tblBorders>
    </w:tblPr>
    <w:tcPr>
      <w:shd w:val="clear" w:color="auto" w:fill="ADCA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064B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96E2" w:themeFill="accent1" w:themeFillTint="7F"/>
      </w:tcPr>
    </w:tblStylePr>
    <w:tblStylePr w:type="band1Horz">
      <w:tblPr/>
      <w:tcPr>
        <w:shd w:val="clear" w:color="auto" w:fill="5A96E2" w:themeFill="accent1" w:themeFillTint="7F"/>
      </w:tcPr>
    </w:tblStylePr>
  </w:style>
  <w:style w:type="table" w:styleId="184">
    <w:name w:val="Medium Grid 1 Accent 2"/>
    <w:basedOn w:val="88"/>
    <w:semiHidden/>
    <w:unhideWhenUsed/>
    <w:uiPriority w:val="67"/>
    <w:tblPr>
      <w:tblBorders>
        <w:top w:val="single" w:color="16F7FF" w:themeColor="accent2" w:themeTint="BF" w:sz="8" w:space="0"/>
        <w:left w:val="single" w:color="16F7FF" w:themeColor="accent2" w:themeTint="BF" w:sz="8" w:space="0"/>
        <w:bottom w:val="single" w:color="16F7FF" w:themeColor="accent2" w:themeTint="BF" w:sz="8" w:space="0"/>
        <w:right w:val="single" w:color="16F7FF" w:themeColor="accent2" w:themeTint="BF" w:sz="8" w:space="0"/>
        <w:insideH w:val="single" w:color="16F7FF" w:themeColor="accent2" w:themeTint="BF" w:sz="8" w:space="0"/>
        <w:insideV w:val="single" w:color="16F7FF" w:themeColor="accent2" w:themeTint="BF" w:sz="8" w:space="0"/>
      </w:tblBorders>
    </w:tblPr>
    <w:tcPr>
      <w:shd w:val="clear" w:color="auto" w:fill="B2FC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6F7FF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FAFE" w:themeFill="accent2" w:themeFillTint="7F"/>
      </w:tcPr>
    </w:tblStylePr>
    <w:tblStylePr w:type="band1Horz">
      <w:tblPr/>
      <w:tcPr>
        <w:shd w:val="clear" w:color="auto" w:fill="64FAFE" w:themeFill="accent2" w:themeFillTint="7F"/>
      </w:tcPr>
    </w:tblStylePr>
  </w:style>
  <w:style w:type="table" w:styleId="185">
    <w:name w:val="Medium Grid 1 Accent 3"/>
    <w:basedOn w:val="88"/>
    <w:semiHidden/>
    <w:unhideWhenUsed/>
    <w:uiPriority w:val="67"/>
    <w:tblPr>
      <w:tblBorders>
        <w:top w:val="single" w:color="F1F3F6" w:themeColor="accent3" w:themeTint="BF" w:sz="8" w:space="0"/>
        <w:left w:val="single" w:color="F1F3F6" w:themeColor="accent3" w:themeTint="BF" w:sz="8" w:space="0"/>
        <w:bottom w:val="single" w:color="F1F3F6" w:themeColor="accent3" w:themeTint="BF" w:sz="8" w:space="0"/>
        <w:right w:val="single" w:color="F1F3F6" w:themeColor="accent3" w:themeTint="BF" w:sz="8" w:space="0"/>
        <w:insideH w:val="single" w:color="F1F3F6" w:themeColor="accent3" w:themeTint="BF" w:sz="8" w:space="0"/>
        <w:insideV w:val="single" w:color="F1F3F6" w:themeColor="accent3" w:themeTint="BF" w:sz="8" w:space="0"/>
      </w:tblBorders>
    </w:tblPr>
    <w:tcPr>
      <w:shd w:val="clear" w:color="auto" w:fill="FAFBF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F3F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F9" w:themeFill="accent3" w:themeFillTint="7F"/>
      </w:tcPr>
    </w:tblStylePr>
    <w:tblStylePr w:type="band1Horz">
      <w:tblPr/>
      <w:tcPr>
        <w:shd w:val="clear" w:color="auto" w:fill="F6F7F9" w:themeFill="accent3" w:themeFillTint="7F"/>
      </w:tcPr>
    </w:tblStylePr>
  </w:style>
  <w:style w:type="table" w:styleId="186">
    <w:name w:val="Medium Grid 1 Accent 4"/>
    <w:basedOn w:val="88"/>
    <w:semiHidden/>
    <w:unhideWhenUsed/>
    <w:uiPriority w:val="67"/>
    <w:tblPr>
      <w:tblBorders>
        <w:top w:val="single" w:color="F0FCFC" w:themeColor="accent4" w:themeTint="BF" w:sz="8" w:space="0"/>
        <w:left w:val="single" w:color="F0FCFC" w:themeColor="accent4" w:themeTint="BF" w:sz="8" w:space="0"/>
        <w:bottom w:val="single" w:color="F0FCFC" w:themeColor="accent4" w:themeTint="BF" w:sz="8" w:space="0"/>
        <w:right w:val="single" w:color="F0FCFC" w:themeColor="accent4" w:themeTint="BF" w:sz="8" w:space="0"/>
        <w:insideH w:val="single" w:color="F0FCFC" w:themeColor="accent4" w:themeTint="BF" w:sz="8" w:space="0"/>
        <w:insideV w:val="single" w:color="F0FCFC" w:themeColor="accent4" w:themeTint="BF" w:sz="8" w:space="0"/>
      </w:tblBorders>
    </w:tblPr>
    <w:tcPr>
      <w:shd w:val="clear" w:color="auto" w:fill="FAFEF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0FCF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shd w:val="clear" w:color="auto" w:fill="F5FDFD" w:themeFill="accent4" w:themeFillTint="7F"/>
      </w:tcPr>
    </w:tblStylePr>
  </w:style>
  <w:style w:type="table" w:styleId="187">
    <w:name w:val="Medium Grid 1 Accent 5"/>
    <w:basedOn w:val="88"/>
    <w:semiHidden/>
    <w:unhideWhenUsed/>
    <w:uiPriority w:val="67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  <w:insideV w:val="single" w:color="E4EDF1" w:themeColor="accent5" w:themeTint="BF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4EDF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188">
    <w:name w:val="Medium Grid 1 Accent 6"/>
    <w:basedOn w:val="88"/>
    <w:semiHidden/>
    <w:unhideWhenUsed/>
    <w:uiPriority w:val="67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  <w:insideV w:val="single" w:color="F5F5F5" w:themeColor="accent6" w:themeTint="BF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5F5F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189">
    <w:name w:val="Medium Grid 2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0">
    <w:name w:val="Medium Grid 2 Accent 1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23869" w:themeColor="accent1" w:sz="8" w:space="0"/>
        <w:left w:val="single" w:color="123869" w:themeColor="accent1" w:sz="8" w:space="0"/>
        <w:bottom w:val="single" w:color="123869" w:themeColor="accent1" w:sz="8" w:space="0"/>
        <w:right w:val="single" w:color="123869" w:themeColor="accent1" w:sz="8" w:space="0"/>
        <w:insideH w:val="single" w:color="123869" w:themeColor="accent1" w:sz="8" w:space="0"/>
        <w:insideV w:val="single" w:color="123869" w:themeColor="accent1" w:sz="8" w:space="0"/>
      </w:tblBorders>
    </w:tblPr>
    <w:tcPr>
      <w:shd w:val="clear" w:color="auto" w:fill="ADCAF1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EEAF9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D4F3" w:themeFill="accent1" w:themeFillTint="33"/>
      </w:tcPr>
    </w:tblStylePr>
    <w:tblStylePr w:type="band1Vert">
      <w:tblPr/>
      <w:tcPr>
        <w:shd w:val="clear" w:color="auto" w:fill="5A96E2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5A96E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1">
    <w:name w:val="Medium Grid 2 Accent 2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C1C7" w:themeColor="accent2" w:sz="8" w:space="0"/>
        <w:left w:val="single" w:color="00C1C7" w:themeColor="accent2" w:sz="8" w:space="0"/>
        <w:bottom w:val="single" w:color="00C1C7" w:themeColor="accent2" w:sz="8" w:space="0"/>
        <w:right w:val="single" w:color="00C1C7" w:themeColor="accent2" w:sz="8" w:space="0"/>
        <w:insideH w:val="single" w:color="00C1C7" w:themeColor="accent2" w:sz="8" w:space="0"/>
        <w:insideV w:val="single" w:color="00C1C7" w:themeColor="accent2" w:sz="8" w:space="0"/>
      </w:tblBorders>
    </w:tblPr>
    <w:tcPr>
      <w:shd w:val="clear" w:color="auto" w:fill="B2FCFF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0FEF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DFE" w:themeFill="accent2" w:themeFillTint="33"/>
      </w:tcPr>
    </w:tblStylePr>
    <w:tblStylePr w:type="band1Vert">
      <w:tblPr/>
      <w:tcPr>
        <w:shd w:val="clear" w:color="auto" w:fill="64FAFE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64FAF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2">
    <w:name w:val="Medium Grid 2 Accent 3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DF0F4" w:themeColor="accent3" w:sz="8" w:space="0"/>
        <w:left w:val="single" w:color="EDF0F4" w:themeColor="accent3" w:sz="8" w:space="0"/>
        <w:bottom w:val="single" w:color="EDF0F4" w:themeColor="accent3" w:sz="8" w:space="0"/>
        <w:right w:val="single" w:color="EDF0F4" w:themeColor="accent3" w:sz="8" w:space="0"/>
        <w:insideH w:val="single" w:color="EDF0F4" w:themeColor="accent3" w:sz="8" w:space="0"/>
        <w:insideV w:val="single" w:color="EDF0F4" w:themeColor="accent3" w:sz="8" w:space="0"/>
      </w:tblBorders>
    </w:tblPr>
    <w:tcPr>
      <w:shd w:val="clear" w:color="auto" w:fill="FAFBFC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DFD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C" w:themeFill="accent3" w:themeFillTint="33"/>
      </w:tcPr>
    </w:tblStylePr>
    <w:tblStylePr w:type="band1Vert">
      <w:tblPr/>
      <w:tcPr>
        <w:shd w:val="clear" w:color="auto" w:fill="F6F7F9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6F7F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3">
    <w:name w:val="Medium Grid 2 Accent 4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CFBFB" w:themeColor="accent4" w:sz="8" w:space="0"/>
        <w:left w:val="single" w:color="ECFBFB" w:themeColor="accent4" w:sz="8" w:space="0"/>
        <w:bottom w:val="single" w:color="ECFBFB" w:themeColor="accent4" w:sz="8" w:space="0"/>
        <w:right w:val="single" w:color="ECFBFB" w:themeColor="accent4" w:sz="8" w:space="0"/>
        <w:insideH w:val="single" w:color="ECFBFB" w:themeColor="accent4" w:sz="8" w:space="0"/>
        <w:insideV w:val="single" w:color="ECFBFB" w:themeColor="accent4" w:sz="8" w:space="0"/>
      </w:tblBorders>
    </w:tblPr>
    <w:tcPr>
      <w:shd w:val="clear" w:color="auto" w:fill="FAFEF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EFE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EFE" w:themeFill="accent4" w:themeFillTint="33"/>
      </w:tc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5FDF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5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AFB" w:themeFill="accent5" w:themeFillTint="33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DF3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2 Accent 6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DF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accent6" w:themeFillTint="33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8F8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6">
    <w:name w:val="Medium Grid 3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97">
    <w:name w:val="Medium Grid 3 Accent 1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DCAF1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23869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23869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23869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A96E2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5A96E2" w:themeFill="accent1" w:themeFillTint="7F"/>
      </w:tcPr>
    </w:tblStylePr>
  </w:style>
  <w:style w:type="table" w:styleId="198">
    <w:name w:val="Medium Grid 3 Accent 2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2FCFF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C1C7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C1C7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C1C7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4FAFE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4FAFE" w:themeFill="accent2" w:themeFillTint="7F"/>
      </w:tcPr>
    </w:tblStylePr>
  </w:style>
  <w:style w:type="table" w:styleId="199">
    <w:name w:val="Medium Grid 3 Accent 3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FBFC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DF0F4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DF0F4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F0F4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F7F9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6F7F9" w:themeFill="accent3" w:themeFillTint="7F"/>
      </w:tcPr>
    </w:tblStylePr>
  </w:style>
  <w:style w:type="table" w:styleId="200">
    <w:name w:val="Medium Grid 3 Accent 4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FEF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CFBFB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CFBFB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CFBFB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5FDF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5FDFD" w:themeFill="accent4" w:themeFillTint="7F"/>
      </w:tcPr>
    </w:tblStylePr>
  </w:style>
  <w:style w:type="table" w:styleId="201">
    <w:name w:val="Medium Grid 3 Accent 5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9FA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DF3F6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DF3F6" w:themeFill="accent5" w:themeFillTint="7F"/>
      </w:tcPr>
    </w:tblStylePr>
  </w:style>
  <w:style w:type="table" w:styleId="202">
    <w:name w:val="Medium Grid 3 Accent 6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FBFB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F8F8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8F8F8" w:themeFill="accent6" w:themeFillTint="7F"/>
      </w:tcPr>
    </w:tblStylePr>
  </w:style>
  <w:style w:type="table" w:styleId="203">
    <w:name w:val="Dark List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4">
    <w:name w:val="Dark List Accent 1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2386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81B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D294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</w:style>
  <w:style w:type="table" w:styleId="205">
    <w:name w:val="Dark List Accent 2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C1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60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909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</w:style>
  <w:style w:type="table" w:styleId="206">
    <w:name w:val="Dark List Accent 3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EDF0F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A739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2B1C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2B1C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B1C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B1C6" w:themeFill="accent3" w:themeFillShade="BF"/>
      </w:tcPr>
    </w:tblStylePr>
  </w:style>
  <w:style w:type="table" w:styleId="207">
    <w:name w:val="Dark List Accent 4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ECFBF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AC8C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7E5E5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7E5E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E5E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E5E5" w:themeFill="accent4" w:themeFillShade="BF"/>
      </w:tcPr>
    </w:tblStylePr>
  </w:style>
  <w:style w:type="table" w:styleId="208">
    <w:name w:val="Dark List Accent 5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829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B7C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</w:style>
  <w:style w:type="table" w:styleId="209">
    <w:name w:val="Dark List Accent 6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787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B5B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</w:style>
  <w:style w:type="table" w:styleId="210">
    <w:name w:val="Colorful Shading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C1C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C1C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Colorful Shading Accent 1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C1C7" w:themeColor="accent2" w:sz="24" w:space="0"/>
        <w:left w:val="single" w:color="123869" w:themeColor="accent1" w:sz="4" w:space="0"/>
        <w:bottom w:val="single" w:color="123869" w:themeColor="accent1" w:sz="4" w:space="0"/>
        <w:right w:val="single" w:color="12386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C1C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A213E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A213E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13E" w:themeFill="accent1" w:themeFillShade="99"/>
      </w:tcPr>
    </w:tblStylePr>
    <w:tblStylePr w:type="band1Vert">
      <w:tblPr/>
      <w:tcPr>
        <w:shd w:val="clear" w:color="auto" w:fill="7AAAE8" w:themeFill="accent1" w:themeFillTint="66"/>
      </w:tcPr>
    </w:tblStylePr>
    <w:tblStylePr w:type="band1Horz">
      <w:tblPr/>
      <w:tcPr>
        <w:shd w:val="clear" w:color="auto" w:fill="5A96E2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2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C1C7" w:themeColor="accent2" w:sz="24" w:space="0"/>
        <w:left w:val="single" w:color="00C1C7" w:themeColor="accent2" w:sz="4" w:space="0"/>
        <w:bottom w:val="single" w:color="00C1C7" w:themeColor="accent2" w:sz="4" w:space="0"/>
        <w:right w:val="single" w:color="00C1C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C1C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7377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7377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377" w:themeFill="accent2" w:themeFillShade="99"/>
      </w:tcPr>
    </w:tblStylePr>
    <w:tblStylePr w:type="band1Vert">
      <w:tblPr/>
      <w:tcPr>
        <w:shd w:val="clear" w:color="auto" w:fill="82FBFF" w:themeFill="accent2" w:themeFillTint="66"/>
      </w:tcPr>
    </w:tblStylePr>
    <w:tblStylePr w:type="band1Horz">
      <w:tblPr/>
      <w:tcPr>
        <w:shd w:val="clear" w:color="auto" w:fill="64FAFE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3">
    <w:name w:val="Colorful Shading Accent 3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CFBFB" w:themeColor="accent4" w:sz="24" w:space="0"/>
        <w:left w:val="single" w:color="EDF0F4" w:themeColor="accent3" w:sz="4" w:space="0"/>
        <w:bottom w:val="single" w:color="EDF0F4" w:themeColor="accent3" w:sz="4" w:space="0"/>
        <w:right w:val="single" w:color="EDF0F4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D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CFBFB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58CAB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58CAB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AB" w:themeFill="accent3" w:themeFillShade="99"/>
      </w:tcPr>
    </w:tblStylePr>
    <w:tblStylePr w:type="band1Vert">
      <w:tblPr/>
      <w:tcPr>
        <w:shd w:val="clear" w:color="auto" w:fill="F7F8FA" w:themeFill="accent3" w:themeFillTint="66"/>
      </w:tcPr>
    </w:tblStylePr>
    <w:tblStylePr w:type="band1Horz">
      <w:tblPr/>
      <w:tcPr>
        <w:shd w:val="clear" w:color="auto" w:fill="F6F7F9" w:themeFill="accent3" w:themeFillTint="7F"/>
      </w:tcPr>
    </w:tblStylePr>
  </w:style>
  <w:style w:type="table" w:styleId="214">
    <w:name w:val="Colorful Shading Accent 4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F0F4" w:themeColor="accent3" w:sz="24" w:space="0"/>
        <w:left w:val="single" w:color="ECFBFB" w:themeColor="accent4" w:sz="4" w:space="0"/>
        <w:bottom w:val="single" w:color="ECFBFB" w:themeColor="accent4" w:sz="4" w:space="0"/>
        <w:right w:val="single" w:color="ECFBFB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E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F0F4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BD9D9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BD9D9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D9D9" w:themeFill="accent4" w:themeFillShade="99"/>
      </w:tcPr>
    </w:tblStylePr>
    <w:tblStylePr w:type="band1Vert">
      <w:tblPr/>
      <w:tcPr>
        <w:shd w:val="clear" w:color="auto" w:fill="F7FDFD" w:themeFill="accent4" w:themeFillTint="66"/>
      </w:tcPr>
    </w:tblStylePr>
    <w:tblStylePr w:type="band1Horz">
      <w:tblPr/>
      <w:tcPr>
        <w:shd w:val="clear" w:color="auto" w:fill="F5FDFD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5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2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19AB0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19AB0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9AB0" w:themeFill="accent5" w:themeFillShade="99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EDF3F6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Shading Accent 6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2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1919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1919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91" w:themeFill="accent6" w:themeFillShade="99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8F8F8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7">
    <w:name w:val="Colorful List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8">
    <w:name w:val="Colorful List Accent 1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EEAF9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219">
    <w:name w:val="Colorful List Accent 2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0FEF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shd w:val="clear" w:color="auto" w:fill="C0FDFE" w:themeFill="accent2" w:themeFillTint="33"/>
      </w:tcPr>
    </w:tblStylePr>
  </w:style>
  <w:style w:type="table" w:styleId="220">
    <w:name w:val="Colorful List Accent 3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DFD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BEAEA" w:themeFill="accent4" w:themeFillShade="CC"/>
      </w:tcPr>
    </w:tblStylePr>
    <w:tblStylePr w:type="lastRow">
      <w:rPr>
        <w:b/>
        <w:bCs/>
        <w:color w:val="9CEAEA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221">
    <w:name w:val="Colorful List Accent 4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EFE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B1BECF" w:themeFill="accent3" w:themeFillShade="CC"/>
      </w:tcPr>
    </w:tblStylePr>
    <w:tblStylePr w:type="lastRow">
      <w:rPr>
        <w:b/>
        <w:bCs/>
        <w:color w:val="B1BED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222">
    <w:name w:val="Colorful List Accent 5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1C1C1" w:themeFill="accent6" w:themeFillShade="CC"/>
      </w:tcPr>
    </w:tblStylePr>
    <w:tblStylePr w:type="lastRow">
      <w:rPr>
        <w:b/>
        <w:bCs/>
        <w:color w:val="C2C2C2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23">
    <w:name w:val="Colorful List Accent 6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DF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C1CE" w:themeFill="accent5" w:themeFillShade="CC"/>
      </w:tcPr>
    </w:tblStylePr>
    <w:tblStylePr w:type="lastRow">
      <w:rPr>
        <w:b/>
        <w:bCs/>
        <w:color w:val="9EC1C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224">
    <w:name w:val="Colorful Grid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25">
    <w:name w:val="Colorful Grid Accent 1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BCD4F3" w:themeFill="accent1" w:themeFillTint="33"/>
    </w:tcPr>
    <w:tblStylePr w:type="firstRow">
      <w:rPr>
        <w:b/>
        <w:bCs/>
      </w:rPr>
      <w:tblPr/>
      <w:tcPr>
        <w:shd w:val="clear" w:color="auto" w:fill="7AAAE8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7AAAE8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D294E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D294E" w:themeFill="accent1" w:themeFillShade="BF"/>
      </w:tcPr>
    </w:tblStylePr>
    <w:tblStylePr w:type="band1Vert">
      <w:tblPr/>
      <w:tcPr>
        <w:shd w:val="clear" w:color="auto" w:fill="5A96E2" w:themeFill="accent1" w:themeFillTint="7F"/>
      </w:tcPr>
    </w:tblStylePr>
    <w:tblStylePr w:type="band1Horz">
      <w:tblPr/>
      <w:tcPr>
        <w:shd w:val="clear" w:color="auto" w:fill="5A96E2" w:themeFill="accent1" w:themeFillTint="7F"/>
      </w:tcPr>
    </w:tblStylePr>
  </w:style>
  <w:style w:type="table" w:styleId="226">
    <w:name w:val="Colorful Grid Accent 2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0FDFE" w:themeFill="accent2" w:themeFillTint="33"/>
    </w:tcPr>
    <w:tblStylePr w:type="firstRow">
      <w:rPr>
        <w:b/>
        <w:bCs/>
      </w:rPr>
      <w:tblPr/>
      <w:tcPr>
        <w:shd w:val="clear" w:color="auto" w:fill="82FBFF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2FBFF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9095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9095" w:themeFill="accent2" w:themeFillShade="BF"/>
      </w:tcPr>
    </w:tblStylePr>
    <w:tblStylePr w:type="band1Vert">
      <w:tblPr/>
      <w:tcPr>
        <w:shd w:val="clear" w:color="auto" w:fill="64FAFE" w:themeFill="accent2" w:themeFillTint="7F"/>
      </w:tcPr>
    </w:tblStylePr>
    <w:tblStylePr w:type="band1Horz">
      <w:tblPr/>
      <w:tcPr>
        <w:shd w:val="clear" w:color="auto" w:fill="64FAFE" w:themeFill="accent2" w:themeFillTint="7F"/>
      </w:tcPr>
    </w:tblStylePr>
  </w:style>
  <w:style w:type="table" w:styleId="227">
    <w:name w:val="Colorful Grid Accent 3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BFBFC" w:themeFill="accent3" w:themeFillTint="33"/>
    </w:tcPr>
    <w:tblStylePr w:type="firstRow">
      <w:rPr>
        <w:b/>
        <w:bCs/>
      </w:rPr>
      <w:tblPr/>
      <w:tcPr>
        <w:shd w:val="clear" w:color="auto" w:fill="F7F8FA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8FA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2B1C6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2B1C6" w:themeFill="accent3" w:themeFillShade="BF"/>
      </w:tcPr>
    </w:tblStylePr>
    <w:tblStylePr w:type="band1Vert">
      <w:tblPr/>
      <w:tcPr>
        <w:shd w:val="clear" w:color="auto" w:fill="F6F7F9" w:themeFill="accent3" w:themeFillTint="7F"/>
      </w:tcPr>
    </w:tblStylePr>
    <w:tblStylePr w:type="band1Horz">
      <w:tblPr/>
      <w:tcPr>
        <w:shd w:val="clear" w:color="auto" w:fill="F6F7F9" w:themeFill="accent3" w:themeFillTint="7F"/>
      </w:tcPr>
    </w:tblStylePr>
  </w:style>
  <w:style w:type="table" w:styleId="228">
    <w:name w:val="Colorful Grid Accent 4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BFEFE" w:themeFill="accent4" w:themeFillTint="33"/>
    </w:tcPr>
    <w:tblStylePr w:type="firstRow">
      <w:rPr>
        <w:b/>
        <w:bCs/>
      </w:rPr>
      <w:tblPr/>
      <w:tcPr>
        <w:shd w:val="clear" w:color="auto" w:fill="F7FDFD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DFD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7E5E5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7E5E5" w:themeFill="accent4" w:themeFillShade="BF"/>
      </w:tc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shd w:val="clear" w:color="auto" w:fill="F5FDFD" w:themeFill="accent4" w:themeFillTint="7F"/>
      </w:tcPr>
    </w:tblStylePr>
  </w:style>
  <w:style w:type="table" w:styleId="229">
    <w:name w:val="Colorful Grid Accent 5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</w:rPr>
      <w:tblPr/>
      <w:tcPr>
        <w:shd w:val="clear" w:color="auto" w:fill="F0F5F7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0F5F7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230">
    <w:name w:val="Colorful Grid Accent 6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</w:rPr>
      <w:tblPr/>
      <w:tcPr>
        <w:shd w:val="clear" w:color="auto" w:fill="F9F9F9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9F9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character" w:styleId="232">
    <w:name w:val="Strong"/>
    <w:basedOn w:val="231"/>
    <w:semiHidden/>
    <w:qFormat/>
    <w:uiPriority w:val="22"/>
    <w:rPr>
      <w:rFonts w:ascii="Microsoft YaHei UI" w:hAnsi="Microsoft YaHei UI" w:eastAsia="Microsoft YaHei UI"/>
      <w:b/>
      <w:bCs/>
    </w:rPr>
  </w:style>
  <w:style w:type="character" w:styleId="233">
    <w:name w:val="endnote reference"/>
    <w:basedOn w:val="231"/>
    <w:semiHidden/>
    <w:uiPriority w:val="99"/>
    <w:rPr>
      <w:rFonts w:ascii="Microsoft YaHei UI" w:hAnsi="Microsoft YaHei UI" w:eastAsia="Microsoft YaHei UI"/>
      <w:vertAlign w:val="superscript"/>
    </w:rPr>
  </w:style>
  <w:style w:type="character" w:styleId="234">
    <w:name w:val="page number"/>
    <w:basedOn w:val="231"/>
    <w:semiHidden/>
    <w:uiPriority w:val="99"/>
    <w:rPr>
      <w:rFonts w:ascii="Microsoft YaHei UI" w:hAnsi="Microsoft YaHei UI" w:eastAsia="Microsoft YaHei UI"/>
    </w:rPr>
  </w:style>
  <w:style w:type="character" w:styleId="235">
    <w:name w:val="FollowedHyperlink"/>
    <w:basedOn w:val="231"/>
    <w:semiHidden/>
    <w:uiPriority w:val="99"/>
    <w:rPr>
      <w:rFonts w:ascii="Microsoft YaHei UI" w:hAnsi="Microsoft YaHei UI" w:eastAsia="Microsoft YaHei UI"/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236">
    <w:name w:val="Emphasis"/>
    <w:basedOn w:val="231"/>
    <w:qFormat/>
    <w:uiPriority w:val="20"/>
    <w:rPr>
      <w:rFonts w:ascii="Microsoft YaHei UI" w:hAnsi="Microsoft YaHei UI" w:eastAsia="Microsoft YaHei UI"/>
      <w:iCs/>
      <w:color w:val="00C1C7" w:themeColor="accent2"/>
      <w14:textFill>
        <w14:solidFill>
          <w14:schemeClr w14:val="accent2"/>
        </w14:solidFill>
      </w14:textFill>
    </w:rPr>
  </w:style>
  <w:style w:type="character" w:styleId="237">
    <w:name w:val="line number"/>
    <w:basedOn w:val="231"/>
    <w:semiHidden/>
    <w:uiPriority w:val="99"/>
    <w:rPr>
      <w:rFonts w:ascii="Microsoft YaHei UI" w:hAnsi="Microsoft YaHei UI" w:eastAsia="Microsoft YaHei UI"/>
    </w:rPr>
  </w:style>
  <w:style w:type="character" w:styleId="238">
    <w:name w:val="HTML Definition"/>
    <w:basedOn w:val="231"/>
    <w:semiHidden/>
    <w:uiPriority w:val="99"/>
    <w:rPr>
      <w:rFonts w:ascii="Microsoft YaHei UI" w:hAnsi="Microsoft YaHei UI" w:eastAsia="Microsoft YaHei UI"/>
      <w:i/>
      <w:iCs/>
    </w:rPr>
  </w:style>
  <w:style w:type="character" w:styleId="239">
    <w:name w:val="HTML Typewriter"/>
    <w:basedOn w:val="231"/>
    <w:semiHidden/>
    <w:uiPriority w:val="99"/>
    <w:rPr>
      <w:rFonts w:ascii="Microsoft YaHei UI" w:hAnsi="Microsoft YaHei UI" w:eastAsia="Microsoft YaHei UI"/>
      <w:sz w:val="20"/>
      <w:szCs w:val="20"/>
    </w:rPr>
  </w:style>
  <w:style w:type="character" w:styleId="240">
    <w:name w:val="HTML Acronym"/>
    <w:basedOn w:val="231"/>
    <w:semiHidden/>
    <w:uiPriority w:val="99"/>
    <w:rPr>
      <w:rFonts w:ascii="Microsoft YaHei UI" w:hAnsi="Microsoft YaHei UI" w:eastAsia="Microsoft YaHei UI"/>
    </w:rPr>
  </w:style>
  <w:style w:type="character" w:styleId="241">
    <w:name w:val="HTML Variable"/>
    <w:basedOn w:val="231"/>
    <w:semiHidden/>
    <w:unhideWhenUsed/>
    <w:uiPriority w:val="99"/>
    <w:rPr>
      <w:rFonts w:ascii="Microsoft YaHei UI" w:hAnsi="Microsoft YaHei UI" w:eastAsia="Microsoft YaHei UI"/>
      <w:i/>
      <w:iCs/>
    </w:rPr>
  </w:style>
  <w:style w:type="character" w:styleId="242">
    <w:name w:val="Hyperlink"/>
    <w:basedOn w:val="231"/>
    <w:uiPriority w:val="99"/>
    <w:rPr>
      <w:rFonts w:ascii="Microsoft YaHei UI" w:hAnsi="Microsoft YaHei UI" w:eastAsia="Microsoft YaHei UI"/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3">
    <w:name w:val="HTML Code"/>
    <w:basedOn w:val="231"/>
    <w:semiHidden/>
    <w:uiPriority w:val="99"/>
    <w:rPr>
      <w:rFonts w:ascii="Microsoft YaHei UI" w:hAnsi="Microsoft YaHei UI" w:eastAsia="Microsoft YaHei UI"/>
      <w:sz w:val="20"/>
      <w:szCs w:val="20"/>
    </w:rPr>
  </w:style>
  <w:style w:type="character" w:styleId="244">
    <w:name w:val="annotation reference"/>
    <w:basedOn w:val="231"/>
    <w:semiHidden/>
    <w:uiPriority w:val="99"/>
    <w:rPr>
      <w:rFonts w:ascii="Microsoft YaHei UI" w:hAnsi="Microsoft YaHei UI" w:eastAsia="Microsoft YaHei UI"/>
      <w:sz w:val="16"/>
      <w:szCs w:val="16"/>
    </w:rPr>
  </w:style>
  <w:style w:type="character" w:styleId="245">
    <w:name w:val="HTML Cite"/>
    <w:basedOn w:val="231"/>
    <w:semiHidden/>
    <w:uiPriority w:val="99"/>
    <w:rPr>
      <w:rFonts w:ascii="Microsoft YaHei UI" w:hAnsi="Microsoft YaHei UI" w:eastAsia="Microsoft YaHei UI"/>
      <w:i/>
      <w:iCs/>
    </w:rPr>
  </w:style>
  <w:style w:type="character" w:styleId="246">
    <w:name w:val="footnote reference"/>
    <w:basedOn w:val="231"/>
    <w:semiHidden/>
    <w:uiPriority w:val="99"/>
    <w:rPr>
      <w:rFonts w:ascii="Microsoft YaHei UI" w:hAnsi="Microsoft YaHei UI" w:eastAsia="Microsoft YaHei UI"/>
      <w:vertAlign w:val="superscript"/>
    </w:rPr>
  </w:style>
  <w:style w:type="character" w:styleId="247">
    <w:name w:val="HTML Keyboard"/>
    <w:basedOn w:val="231"/>
    <w:semiHidden/>
    <w:unhideWhenUsed/>
    <w:uiPriority w:val="99"/>
    <w:rPr>
      <w:rFonts w:ascii="Microsoft YaHei UI" w:hAnsi="Microsoft YaHei UI" w:eastAsia="Microsoft YaHei UI"/>
      <w:sz w:val="20"/>
      <w:szCs w:val="20"/>
    </w:rPr>
  </w:style>
  <w:style w:type="character" w:styleId="248">
    <w:name w:val="HTML Sample"/>
    <w:basedOn w:val="231"/>
    <w:semiHidden/>
    <w:uiPriority w:val="99"/>
    <w:rPr>
      <w:rFonts w:ascii="Microsoft YaHei UI" w:hAnsi="Microsoft YaHei UI" w:eastAsia="Microsoft YaHei UI"/>
      <w:sz w:val="24"/>
      <w:szCs w:val="24"/>
    </w:rPr>
  </w:style>
  <w:style w:type="character" w:customStyle="1" w:styleId="249">
    <w:name w:val="批注框文本 字符"/>
    <w:basedOn w:val="231"/>
    <w:link w:val="54"/>
    <w:semiHidden/>
    <w:uiPriority w:val="99"/>
    <w:rPr>
      <w:rFonts w:ascii="Microsoft YaHei UI" w:hAnsi="Microsoft YaHei UI" w:eastAsia="Microsoft YaHei UI" w:cs="Times New Roman"/>
      <w:sz w:val="18"/>
      <w:szCs w:val="18"/>
    </w:rPr>
  </w:style>
  <w:style w:type="character" w:customStyle="1" w:styleId="250">
    <w:name w:val="标题 1 字符"/>
    <w:basedOn w:val="231"/>
    <w:link w:val="3"/>
    <w:uiPriority w:val="0"/>
    <w:rPr>
      <w:rFonts w:ascii="Microsoft YaHei UI" w:hAnsi="Microsoft YaHei UI" w:eastAsia="Microsoft YaHei UI" w:cstheme="majorBidi"/>
      <w:b/>
      <w:color w:val="123869" w:themeColor="accent1"/>
      <w:sz w:val="80"/>
      <w:szCs w:val="32"/>
      <w14:textFill>
        <w14:solidFill>
          <w14:schemeClr w14:val="accent1"/>
        </w14:solidFill>
      </w14:textFill>
    </w:rPr>
  </w:style>
  <w:style w:type="character" w:customStyle="1" w:styleId="251">
    <w:name w:val="标题 2 字符"/>
    <w:basedOn w:val="231"/>
    <w:link w:val="4"/>
    <w:uiPriority w:val="1"/>
    <w:rPr>
      <w:rFonts w:ascii="Microsoft YaHei UI" w:hAnsi="Microsoft YaHei UI" w:eastAsia="Microsoft YaHei UI" w:cstheme="majorBidi"/>
      <w:b/>
      <w:color w:val="00C1C7" w:themeColor="accent2"/>
      <w:sz w:val="42"/>
      <w:szCs w:val="26"/>
      <w14:textFill>
        <w14:solidFill>
          <w14:schemeClr w14:val="accent2"/>
        </w14:solidFill>
      </w14:textFill>
    </w:rPr>
  </w:style>
  <w:style w:type="paragraph" w:customStyle="1" w:styleId="252">
    <w:name w:val="图形定位标记"/>
    <w:basedOn w:val="1"/>
    <w:qFormat/>
    <w:uiPriority w:val="7"/>
    <w:rPr>
      <w:sz w:val="10"/>
    </w:rPr>
  </w:style>
  <w:style w:type="character" w:customStyle="1" w:styleId="253">
    <w:name w:val="标题 3 字符"/>
    <w:basedOn w:val="231"/>
    <w:link w:val="5"/>
    <w:uiPriority w:val="2"/>
    <w:rPr>
      <w:rFonts w:ascii="Microsoft YaHei UI" w:hAnsi="Microsoft YaHei UI" w:eastAsia="Microsoft YaHei UI" w:cstheme="majorBidi"/>
      <w:b/>
      <w:color w:val="123869" w:themeColor="accent1"/>
      <w:sz w:val="36"/>
      <w14:textFill>
        <w14:solidFill>
          <w14:schemeClr w14:val="accent1"/>
        </w14:solidFill>
      </w14:textFill>
    </w:rPr>
  </w:style>
  <w:style w:type="character" w:customStyle="1" w:styleId="254">
    <w:name w:val="标题 4 字符"/>
    <w:basedOn w:val="231"/>
    <w:link w:val="6"/>
    <w:uiPriority w:val="3"/>
    <w:rPr>
      <w:rFonts w:ascii="Microsoft YaHei UI" w:hAnsi="Microsoft YaHei UI" w:eastAsia="Microsoft YaHei UI" w:cstheme="majorBidi"/>
      <w:b/>
      <w:iCs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255">
    <w:name w:val="文本"/>
    <w:basedOn w:val="1"/>
    <w:qFormat/>
    <w:uiPriority w:val="5"/>
    <w:rPr>
      <w:i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256">
    <w:name w:val="页眉 字符"/>
    <w:basedOn w:val="231"/>
    <w:link w:val="57"/>
    <w:uiPriority w:val="99"/>
    <w:rPr>
      <w:rFonts w:ascii="Microsoft YaHei UI" w:hAnsi="Microsoft YaHei UI" w:eastAsia="Microsoft YaHei UI"/>
    </w:rPr>
  </w:style>
  <w:style w:type="character" w:customStyle="1" w:styleId="257">
    <w:name w:val="页脚 字符"/>
    <w:basedOn w:val="231"/>
    <w:link w:val="55"/>
    <w:uiPriority w:val="99"/>
    <w:rPr>
      <w:rFonts w:ascii="Microsoft YaHei UI" w:hAnsi="Microsoft YaHei UI" w:eastAsia="Microsoft YaHei UI"/>
      <w:b/>
      <w:color w:val="A6A6A6" w:themeColor="background1" w:themeShade="A6"/>
      <w:sz w:val="20"/>
    </w:rPr>
  </w:style>
  <w:style w:type="character" w:customStyle="1" w:styleId="258">
    <w:name w:val="标题 5 字符"/>
    <w:basedOn w:val="231"/>
    <w:link w:val="7"/>
    <w:qFormat/>
    <w:uiPriority w:val="4"/>
    <w:rPr>
      <w:rFonts w:ascii="Microsoft YaHei UI" w:hAnsi="Microsoft YaHei UI" w:eastAsia="Microsoft YaHei UI" w:cstheme="majorBidi"/>
      <w:b/>
      <w:color w:val="123869" w:themeColor="accent1"/>
      <w:sz w:val="76"/>
      <w14:textFill>
        <w14:solidFill>
          <w14:schemeClr w14:val="accent1"/>
        </w14:solidFill>
      </w14:textFill>
    </w:rPr>
  </w:style>
  <w:style w:type="character" w:styleId="259">
    <w:name w:val="Placeholder Text"/>
    <w:basedOn w:val="231"/>
    <w:semiHidden/>
    <w:qFormat/>
    <w:uiPriority w:val="99"/>
    <w:rPr>
      <w:rFonts w:ascii="Microsoft YaHei UI" w:hAnsi="Microsoft YaHei UI" w:eastAsia="Microsoft YaHei UI"/>
      <w:color w:val="808080"/>
    </w:rPr>
  </w:style>
  <w:style w:type="paragraph" w:styleId="260">
    <w:name w:val="Quote"/>
    <w:basedOn w:val="1"/>
    <w:next w:val="1"/>
    <w:link w:val="261"/>
    <w:qFormat/>
    <w:uiPriority w:val="29"/>
    <w:pPr>
      <w:spacing w:line="192" w:lineRule="auto"/>
      <w:jc w:val="center"/>
    </w:pPr>
    <w:rPr>
      <w:b/>
      <w:iCs/>
      <w:color w:val="123869" w:themeColor="accent1"/>
      <w:sz w:val="76"/>
      <w14:textFill>
        <w14:solidFill>
          <w14:schemeClr w14:val="accent1"/>
        </w14:solidFill>
      </w14:textFill>
    </w:rPr>
  </w:style>
  <w:style w:type="character" w:customStyle="1" w:styleId="261">
    <w:name w:val="引用 字符"/>
    <w:basedOn w:val="231"/>
    <w:link w:val="260"/>
    <w:uiPriority w:val="29"/>
    <w:rPr>
      <w:rFonts w:ascii="Microsoft YaHei UI" w:hAnsi="Microsoft YaHei UI" w:eastAsia="Microsoft YaHei UI"/>
      <w:b/>
      <w:iCs/>
      <w:color w:val="123869" w:themeColor="accent1"/>
      <w:sz w:val="76"/>
      <w14:textFill>
        <w14:solidFill>
          <w14:schemeClr w14:val="accent1"/>
        </w14:solidFill>
      </w14:textFill>
    </w:rPr>
  </w:style>
  <w:style w:type="character" w:customStyle="1" w:styleId="262">
    <w:name w:val="Mention"/>
    <w:basedOn w:val="231"/>
    <w:semiHidden/>
    <w:unhideWhenUsed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263">
    <w:name w:val="HTML 地址 字符"/>
    <w:basedOn w:val="231"/>
    <w:link w:val="41"/>
    <w:semiHidden/>
    <w:uiPriority w:val="99"/>
    <w:rPr>
      <w:rFonts w:ascii="Microsoft YaHei UI" w:hAnsi="Microsoft YaHei UI" w:eastAsia="Microsoft YaHei UI"/>
      <w:i/>
      <w:iCs/>
    </w:rPr>
  </w:style>
  <w:style w:type="character" w:customStyle="1" w:styleId="264">
    <w:name w:val="HTML 预设格式 字符"/>
    <w:basedOn w:val="231"/>
    <w:link w:val="80"/>
    <w:semiHidden/>
    <w:uiPriority w:val="99"/>
    <w:rPr>
      <w:rFonts w:ascii="Microsoft YaHei UI" w:hAnsi="Microsoft YaHei UI" w:eastAsia="Microsoft YaHei UI"/>
      <w:sz w:val="20"/>
      <w:szCs w:val="20"/>
    </w:rPr>
  </w:style>
  <w:style w:type="paragraph" w:customStyle="1" w:styleId="265">
    <w:name w:val="TOC Heading"/>
    <w:basedOn w:val="3"/>
    <w:next w:val="1"/>
    <w:unhideWhenUsed/>
    <w:qFormat/>
    <w:uiPriority w:val="39"/>
    <w:pPr>
      <w:outlineLvl w:val="9"/>
    </w:pPr>
    <w:rPr>
      <w:b w:val="0"/>
      <w:color w:val="0D2A4F" w:themeColor="accent1" w:themeShade="BF"/>
      <w:sz w:val="32"/>
    </w:rPr>
  </w:style>
  <w:style w:type="character" w:customStyle="1" w:styleId="266">
    <w:name w:val="Subtle Reference"/>
    <w:basedOn w:val="231"/>
    <w:semiHidden/>
    <w:qFormat/>
    <w:uiPriority w:val="31"/>
    <w:rPr>
      <w:rFonts w:ascii="Microsoft YaHei UI" w:hAnsi="Microsoft YaHei UI" w:eastAsia="Microsoft YaHei U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7">
    <w:name w:val="Subtle Emphasis"/>
    <w:basedOn w:val="231"/>
    <w:semiHidden/>
    <w:qFormat/>
    <w:uiPriority w:val="19"/>
    <w:rPr>
      <w:rFonts w:ascii="Microsoft YaHei UI" w:hAnsi="Microsoft YaHei UI"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8">
    <w:name w:val="Bibliography"/>
    <w:basedOn w:val="1"/>
    <w:next w:val="1"/>
    <w:semiHidden/>
    <w:unhideWhenUsed/>
    <w:uiPriority w:val="37"/>
  </w:style>
  <w:style w:type="character" w:customStyle="1" w:styleId="269">
    <w:name w:val="Book Title"/>
    <w:basedOn w:val="231"/>
    <w:semiHidden/>
    <w:qFormat/>
    <w:uiPriority w:val="33"/>
    <w:rPr>
      <w:rFonts w:ascii="Microsoft YaHei UI" w:hAnsi="Microsoft YaHei UI" w:eastAsia="Microsoft YaHei UI"/>
      <w:b/>
      <w:bCs/>
      <w:i/>
      <w:iCs/>
      <w:spacing w:val="5"/>
    </w:rPr>
  </w:style>
  <w:style w:type="character" w:customStyle="1" w:styleId="270">
    <w:name w:val="Hashtag"/>
    <w:basedOn w:val="231"/>
    <w:semiHidden/>
    <w:unhideWhenUsed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271">
    <w:name w:val="信息标题 字符"/>
    <w:basedOn w:val="231"/>
    <w:link w:val="79"/>
    <w:semiHidden/>
    <w:uiPriority w:val="99"/>
    <w:rPr>
      <w:rFonts w:ascii="Microsoft YaHei UI" w:hAnsi="Microsoft YaHei UI" w:eastAsia="Microsoft YaHei UI" w:cstheme="majorBidi"/>
      <w:shd w:val="pct20" w:color="auto" w:fill="auto"/>
    </w:rPr>
  </w:style>
  <w:style w:type="paragraph" w:styleId="272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273">
    <w:name w:val="副标题 字符"/>
    <w:basedOn w:val="231"/>
    <w:link w:val="64"/>
    <w:semiHidden/>
    <w:uiPriority w:val="11"/>
    <w:rPr>
      <w:rFonts w:ascii="Microsoft YaHei UI" w:hAnsi="Microsoft YaHei UI" w:eastAsia="Microsoft YaHei U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4">
    <w:name w:val="宏文本 字符"/>
    <w:basedOn w:val="231"/>
    <w:link w:val="2"/>
    <w:semiHidden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75">
    <w:name w:val="尾注文本 字符"/>
    <w:basedOn w:val="231"/>
    <w:link w:val="52"/>
    <w:semiHidden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76">
    <w:name w:val="批注文字 字符"/>
    <w:basedOn w:val="231"/>
    <w:link w:val="28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77">
    <w:name w:val="批注主题 字符"/>
    <w:basedOn w:val="276"/>
    <w:link w:val="85"/>
    <w:semiHidden/>
    <w:uiPriority w:val="99"/>
    <w:rPr>
      <w:rFonts w:ascii="Microsoft YaHei UI" w:hAnsi="Microsoft YaHei UI" w:eastAsia="Microsoft YaHei UI"/>
      <w:b/>
      <w:bCs/>
      <w:sz w:val="20"/>
      <w:szCs w:val="20"/>
    </w:rPr>
  </w:style>
  <w:style w:type="character" w:customStyle="1" w:styleId="278">
    <w:name w:val="文档结构图 字符"/>
    <w:basedOn w:val="231"/>
    <w:link w:val="26"/>
    <w:semiHidden/>
    <w:uiPriority w:val="99"/>
    <w:rPr>
      <w:rFonts w:ascii="Microsoft YaHei UI" w:hAnsi="Microsoft YaHei UI" w:eastAsia="Microsoft YaHei UI"/>
      <w:sz w:val="18"/>
      <w:szCs w:val="18"/>
    </w:rPr>
  </w:style>
  <w:style w:type="character" w:customStyle="1" w:styleId="279">
    <w:name w:val="标题 6 字符"/>
    <w:basedOn w:val="231"/>
    <w:link w:val="8"/>
    <w:semiHidden/>
    <w:uiPriority w:val="9"/>
    <w:rPr>
      <w:rFonts w:ascii="Microsoft YaHei UI" w:hAnsi="Microsoft YaHei UI" w:eastAsia="Microsoft YaHei UI" w:cstheme="majorBidi"/>
      <w:color w:val="091C35" w:themeColor="accent1" w:themeShade="80"/>
    </w:rPr>
  </w:style>
  <w:style w:type="character" w:customStyle="1" w:styleId="280">
    <w:name w:val="标题 7 字符"/>
    <w:basedOn w:val="231"/>
    <w:link w:val="9"/>
    <w:semiHidden/>
    <w:uiPriority w:val="9"/>
    <w:rPr>
      <w:rFonts w:ascii="Microsoft YaHei UI" w:hAnsi="Microsoft YaHei UI" w:eastAsia="Microsoft YaHei UI" w:cstheme="majorBidi"/>
      <w:i/>
      <w:iCs/>
      <w:color w:val="091C35" w:themeColor="accent1" w:themeShade="80"/>
    </w:rPr>
  </w:style>
  <w:style w:type="character" w:customStyle="1" w:styleId="281">
    <w:name w:val="标题 8 字符"/>
    <w:basedOn w:val="231"/>
    <w:link w:val="10"/>
    <w:semiHidden/>
    <w:uiPriority w:val="9"/>
    <w:rPr>
      <w:rFonts w:ascii="Microsoft YaHei UI" w:hAnsi="Microsoft YaHei UI" w:eastAsia="Microsoft YaHei UI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2">
    <w:name w:val="标题 9 字符"/>
    <w:basedOn w:val="231"/>
    <w:link w:val="11"/>
    <w:semiHidden/>
    <w:uiPriority w:val="9"/>
    <w:rPr>
      <w:rFonts w:ascii="Microsoft YaHei UI" w:hAnsi="Microsoft YaHei UI" w:eastAsia="Microsoft YaHei UI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table" w:customStyle="1" w:styleId="283">
    <w:name w:val="Plain Table 1"/>
    <w:basedOn w:val="88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84">
    <w:name w:val="Plain Table 2"/>
    <w:basedOn w:val="88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285">
    <w:name w:val="Plain Table 3"/>
    <w:basedOn w:val="88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286">
    <w:name w:val="Plain Table 4"/>
    <w:basedOn w:val="88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87">
    <w:name w:val="Plain Table 5"/>
    <w:basedOn w:val="88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88">
    <w:name w:val="No Spacing"/>
    <w:semiHidden/>
    <w:qFormat/>
    <w:uiPriority w:val="1"/>
    <w:rPr>
      <w:rFonts w:ascii="Microsoft YaHei UI" w:hAnsi="Microsoft YaHei UI" w:eastAsia="Microsoft YaHei UI" w:cstheme="minorBidi"/>
      <w:sz w:val="24"/>
      <w:szCs w:val="24"/>
      <w:lang w:val="en-US" w:eastAsia="zh-CN" w:bidi="ar-SA"/>
    </w:rPr>
  </w:style>
  <w:style w:type="character" w:customStyle="1" w:styleId="289">
    <w:name w:val="日期 字符"/>
    <w:basedOn w:val="231"/>
    <w:link w:val="50"/>
    <w:semiHidden/>
    <w:uiPriority w:val="99"/>
    <w:rPr>
      <w:rFonts w:ascii="Microsoft YaHei UI" w:hAnsi="Microsoft YaHei UI" w:eastAsia="Microsoft YaHei UI"/>
    </w:rPr>
  </w:style>
  <w:style w:type="character" w:customStyle="1" w:styleId="290">
    <w:name w:val="Intense Reference"/>
    <w:basedOn w:val="231"/>
    <w:semiHidden/>
    <w:qFormat/>
    <w:uiPriority w:val="32"/>
    <w:rPr>
      <w:rFonts w:ascii="Microsoft YaHei UI" w:hAnsi="Microsoft YaHei UI" w:eastAsia="Microsoft YaHei UI"/>
      <w:b/>
      <w:bCs/>
      <w:smallCaps/>
      <w:color w:val="123869" w:themeColor="accent1"/>
      <w:spacing w:val="5"/>
      <w14:textFill>
        <w14:solidFill>
          <w14:schemeClr w14:val="accent1"/>
        </w14:solidFill>
      </w14:textFill>
    </w:rPr>
  </w:style>
  <w:style w:type="paragraph" w:styleId="291">
    <w:name w:val="Intense Quote"/>
    <w:basedOn w:val="1"/>
    <w:next w:val="1"/>
    <w:link w:val="292"/>
    <w:semiHidden/>
    <w:qFormat/>
    <w:uiPriority w:val="30"/>
    <w:pPr>
      <w:pBdr>
        <w:top w:val="single" w:color="123869" w:themeColor="accent1" w:sz="4" w:space="10"/>
        <w:bottom w:val="single" w:color="123869" w:themeColor="accent1" w:sz="4" w:space="10"/>
      </w:pBdr>
      <w:spacing w:before="360" w:after="360"/>
      <w:ind w:left="864" w:right="864"/>
      <w:jc w:val="center"/>
    </w:pPr>
    <w:rPr>
      <w:i/>
      <w:iCs/>
      <w:color w:val="123869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字符"/>
    <w:basedOn w:val="231"/>
    <w:link w:val="291"/>
    <w:semiHidden/>
    <w:uiPriority w:val="30"/>
    <w:rPr>
      <w:rFonts w:ascii="Microsoft YaHei UI" w:hAnsi="Microsoft YaHei UI" w:eastAsia="Microsoft YaHei UI"/>
      <w:i/>
      <w:iCs/>
      <w:color w:val="123869" w:themeColor="accent1"/>
      <w14:textFill>
        <w14:solidFill>
          <w14:schemeClr w14:val="accent1"/>
        </w14:solidFill>
      </w14:textFill>
    </w:rPr>
  </w:style>
  <w:style w:type="character" w:customStyle="1" w:styleId="293">
    <w:name w:val="Intense Emphasis"/>
    <w:basedOn w:val="231"/>
    <w:semiHidden/>
    <w:qFormat/>
    <w:uiPriority w:val="21"/>
    <w:rPr>
      <w:rFonts w:ascii="Microsoft YaHei UI" w:hAnsi="Microsoft YaHei UI" w:eastAsia="Microsoft YaHei UI"/>
      <w:i/>
      <w:iCs/>
      <w:color w:val="123869" w:themeColor="accent1"/>
      <w14:textFill>
        <w14:solidFill>
          <w14:schemeClr w14:val="accent1"/>
        </w14:solidFill>
      </w14:textFill>
    </w:rPr>
  </w:style>
  <w:style w:type="character" w:customStyle="1" w:styleId="294">
    <w:name w:val="Smart Hyperlink"/>
    <w:basedOn w:val="231"/>
    <w:semiHidden/>
    <w:unhideWhenUsed/>
    <w:uiPriority w:val="99"/>
    <w:rPr>
      <w:rFonts w:ascii="Microsoft YaHei UI" w:hAnsi="Microsoft YaHei UI" w:eastAsia="Microsoft YaHei UI"/>
      <w:u w:val="dotted"/>
    </w:rPr>
  </w:style>
  <w:style w:type="character" w:customStyle="1" w:styleId="295">
    <w:name w:val="Unresolved Mention"/>
    <w:basedOn w:val="231"/>
    <w:semiHidden/>
    <w:unhideWhenUsed/>
    <w:uiPriority w:val="99"/>
    <w:rPr>
      <w:rFonts w:ascii="Microsoft YaHei UI" w:hAnsi="Microsoft YaHei UI" w:eastAsia="Microsoft YaHei UI"/>
      <w:color w:val="605E5C"/>
      <w:shd w:val="clear" w:color="auto" w:fill="E1DFDD"/>
    </w:rPr>
  </w:style>
  <w:style w:type="character" w:customStyle="1" w:styleId="296">
    <w:name w:val="标题 字符"/>
    <w:basedOn w:val="231"/>
    <w:link w:val="84"/>
    <w:semiHidden/>
    <w:uiPriority w:val="10"/>
    <w:rPr>
      <w:rFonts w:ascii="Microsoft YaHei UI" w:hAnsi="Microsoft YaHei UI" w:eastAsia="Microsoft YaHei UI" w:cstheme="majorBidi"/>
      <w:spacing w:val="-10"/>
      <w:kern w:val="28"/>
      <w:sz w:val="56"/>
      <w:szCs w:val="56"/>
    </w:rPr>
  </w:style>
  <w:style w:type="character" w:customStyle="1" w:styleId="297">
    <w:name w:val="正文文本 字符"/>
    <w:basedOn w:val="231"/>
    <w:link w:val="34"/>
    <w:semiHidden/>
    <w:uiPriority w:val="99"/>
    <w:rPr>
      <w:rFonts w:ascii="Microsoft YaHei UI" w:hAnsi="Microsoft YaHei UI" w:eastAsia="Microsoft YaHei UI"/>
    </w:rPr>
  </w:style>
  <w:style w:type="character" w:customStyle="1" w:styleId="298">
    <w:name w:val="正文文本 2 字符"/>
    <w:basedOn w:val="231"/>
    <w:link w:val="76"/>
    <w:semiHidden/>
    <w:uiPriority w:val="99"/>
    <w:rPr>
      <w:rFonts w:ascii="Microsoft YaHei UI" w:hAnsi="Microsoft YaHei UI" w:eastAsia="Microsoft YaHei UI"/>
    </w:rPr>
  </w:style>
  <w:style w:type="character" w:customStyle="1" w:styleId="299">
    <w:name w:val="正文文本 3 字符"/>
    <w:basedOn w:val="231"/>
    <w:link w:val="31"/>
    <w:semiHidden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300">
    <w:name w:val="正文文本缩进 字符"/>
    <w:basedOn w:val="231"/>
    <w:link w:val="35"/>
    <w:semiHidden/>
    <w:uiPriority w:val="99"/>
    <w:rPr>
      <w:rFonts w:ascii="Microsoft YaHei UI" w:hAnsi="Microsoft YaHei UI" w:eastAsia="Microsoft YaHei UI"/>
    </w:rPr>
  </w:style>
  <w:style w:type="character" w:customStyle="1" w:styleId="301">
    <w:name w:val="正文文本缩进 2 字符"/>
    <w:basedOn w:val="231"/>
    <w:link w:val="51"/>
    <w:semiHidden/>
    <w:uiPriority w:val="99"/>
    <w:rPr>
      <w:rFonts w:ascii="Microsoft YaHei UI" w:hAnsi="Microsoft YaHei UI" w:eastAsia="Microsoft YaHei UI"/>
    </w:rPr>
  </w:style>
  <w:style w:type="character" w:customStyle="1" w:styleId="302">
    <w:name w:val="正文文本缩进 3 字符"/>
    <w:basedOn w:val="231"/>
    <w:link w:val="70"/>
    <w:semiHidden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303">
    <w:name w:val="正文文本首行缩进 字符"/>
    <w:basedOn w:val="297"/>
    <w:link w:val="86"/>
    <w:semiHidden/>
    <w:uiPriority w:val="99"/>
    <w:rPr>
      <w:rFonts w:ascii="Microsoft YaHei UI" w:hAnsi="Microsoft YaHei UI" w:eastAsia="Microsoft YaHei UI"/>
    </w:rPr>
  </w:style>
  <w:style w:type="character" w:customStyle="1" w:styleId="304">
    <w:name w:val="正文文本首行缩进 2 字符"/>
    <w:basedOn w:val="300"/>
    <w:link w:val="87"/>
    <w:semiHidden/>
    <w:uiPriority w:val="99"/>
    <w:rPr>
      <w:rFonts w:ascii="Microsoft YaHei UI" w:hAnsi="Microsoft YaHei UI" w:eastAsia="Microsoft YaHei UI"/>
    </w:rPr>
  </w:style>
  <w:style w:type="character" w:customStyle="1" w:styleId="305">
    <w:name w:val="注释标题 字符"/>
    <w:basedOn w:val="231"/>
    <w:link w:val="16"/>
    <w:semiHidden/>
    <w:uiPriority w:val="99"/>
    <w:rPr>
      <w:rFonts w:ascii="Microsoft YaHei UI" w:hAnsi="Microsoft YaHei UI" w:eastAsia="Microsoft YaHei UI"/>
    </w:rPr>
  </w:style>
  <w:style w:type="table" w:customStyle="1" w:styleId="306">
    <w:name w:val="List Table 1 Light"/>
    <w:basedOn w:val="88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7">
    <w:name w:val="List Table 1 Light Accent 1"/>
    <w:basedOn w:val="88"/>
    <w:uiPriority w:val="46"/>
    <w:tblStylePr w:type="firstRow">
      <w:rPr>
        <w:b/>
        <w:bCs/>
      </w:rPr>
      <w:tcPr>
        <w:tcBorders>
          <w:bottom w:val="single" w:color="3880DD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3880D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CD4F3" w:themeFill="accent1" w:themeFillTint="33"/>
      </w:tcPr>
    </w:tblStylePr>
    <w:tblStylePr w:type="band1Horz">
      <w:tcPr>
        <w:shd w:val="clear" w:color="auto" w:fill="BCD4F3" w:themeFill="accent1" w:themeFillTint="33"/>
      </w:tcPr>
    </w:tblStylePr>
  </w:style>
  <w:style w:type="table" w:customStyle="1" w:styleId="308">
    <w:name w:val="List Table 1 Light Accent 2"/>
    <w:basedOn w:val="88"/>
    <w:uiPriority w:val="46"/>
    <w:tblStylePr w:type="firstRow">
      <w:rPr>
        <w:b/>
        <w:bCs/>
      </w:rPr>
      <w:tcPr>
        <w:tcBorders>
          <w:bottom w:val="single" w:color="44F9FF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44F9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FDFE" w:themeFill="accent2" w:themeFillTint="33"/>
      </w:tcPr>
    </w:tblStylePr>
    <w:tblStylePr w:type="band1Horz">
      <w:tcPr>
        <w:shd w:val="clear" w:color="auto" w:fill="C0FDFE" w:themeFill="accent2" w:themeFillTint="33"/>
      </w:tcPr>
    </w:tblStylePr>
  </w:style>
  <w:style w:type="table" w:customStyle="1" w:styleId="309">
    <w:name w:val="List Table 1 Light Accent 3"/>
    <w:basedOn w:val="88"/>
    <w:uiPriority w:val="46"/>
    <w:tblStylePr w:type="firstRow">
      <w:rPr>
        <w:b/>
        <w:bCs/>
      </w:rPr>
      <w:tcPr>
        <w:tcBorders>
          <w:bottom w:val="single" w:color="F4F5F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F4F5F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BFC" w:themeFill="accent3" w:themeFillTint="33"/>
      </w:tcPr>
    </w:tblStylePr>
    <w:tblStylePr w:type="band1Horz">
      <w:tcPr>
        <w:shd w:val="clear" w:color="auto" w:fill="FBFBFC" w:themeFill="accent3" w:themeFillTint="33"/>
      </w:tcPr>
    </w:tblStylePr>
  </w:style>
  <w:style w:type="table" w:customStyle="1" w:styleId="310">
    <w:name w:val="List Table 1 Light Accent 4"/>
    <w:basedOn w:val="88"/>
    <w:uiPriority w:val="46"/>
    <w:tblStylePr w:type="firstRow">
      <w:rPr>
        <w:b/>
        <w:bCs/>
      </w:rPr>
      <w:tcPr>
        <w:tcBorders>
          <w:bottom w:val="single" w:color="F3FCFC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3FCF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EFE" w:themeFill="accent4" w:themeFillTint="33"/>
      </w:tcPr>
    </w:tblStylePr>
    <w:tblStylePr w:type="band1Horz">
      <w:tcPr>
        <w:shd w:val="clear" w:color="auto" w:fill="FBFEFE" w:themeFill="accent4" w:themeFillTint="33"/>
      </w:tcPr>
    </w:tblStylePr>
  </w:style>
  <w:style w:type="table" w:customStyle="1" w:styleId="311">
    <w:name w:val="List Table 1 Light Accent 5"/>
    <w:basedOn w:val="88"/>
    <w:uiPriority w:val="46"/>
    <w:tblStylePr w:type="firstRow">
      <w:rPr>
        <w:b/>
        <w:bCs/>
      </w:rPr>
      <w:tcPr>
        <w:tcBorders>
          <w:bottom w:val="single" w:color="E9F1F4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12">
    <w:name w:val="List Table 1 Light Accent 6"/>
    <w:basedOn w:val="88"/>
    <w:uiPriority w:val="46"/>
    <w:tblStylePr w:type="firstRow">
      <w:rPr>
        <w:b/>
        <w:bCs/>
      </w:rPr>
      <w:tcPr>
        <w:tcBorders>
          <w:bottom w:val="single" w:color="F7F7F7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13">
    <w:name w:val="List Table 2"/>
    <w:basedOn w:val="88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4">
    <w:name w:val="List Table 2 Accent 1"/>
    <w:basedOn w:val="88"/>
    <w:uiPriority w:val="47"/>
    <w:tblPr>
      <w:tblBorders>
        <w:top w:val="single" w:color="3880DD" w:themeColor="accent1" w:themeTint="99" w:sz="4" w:space="0"/>
        <w:bottom w:val="single" w:color="3880DD" w:themeColor="accent1" w:themeTint="99" w:sz="4" w:space="0"/>
        <w:insideH w:val="single" w:color="3880DD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CD4F3" w:themeFill="accent1" w:themeFillTint="33"/>
      </w:tcPr>
    </w:tblStylePr>
    <w:tblStylePr w:type="band1Horz">
      <w:tcPr>
        <w:shd w:val="clear" w:color="auto" w:fill="BCD4F3" w:themeFill="accent1" w:themeFillTint="33"/>
      </w:tcPr>
    </w:tblStylePr>
  </w:style>
  <w:style w:type="table" w:customStyle="1" w:styleId="315">
    <w:name w:val="List Table 2 Accent 2"/>
    <w:basedOn w:val="88"/>
    <w:uiPriority w:val="47"/>
    <w:tblPr>
      <w:tblBorders>
        <w:top w:val="single" w:color="44F9FF" w:themeColor="accent2" w:themeTint="99" w:sz="4" w:space="0"/>
        <w:bottom w:val="single" w:color="44F9FF" w:themeColor="accent2" w:themeTint="99" w:sz="4" w:space="0"/>
        <w:insideH w:val="single" w:color="44F9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FDFE" w:themeFill="accent2" w:themeFillTint="33"/>
      </w:tcPr>
    </w:tblStylePr>
    <w:tblStylePr w:type="band1Horz">
      <w:tcPr>
        <w:shd w:val="clear" w:color="auto" w:fill="C0FDFE" w:themeFill="accent2" w:themeFillTint="33"/>
      </w:tcPr>
    </w:tblStylePr>
  </w:style>
  <w:style w:type="table" w:customStyle="1" w:styleId="316">
    <w:name w:val="List Table 2 Accent 3"/>
    <w:basedOn w:val="88"/>
    <w:uiPriority w:val="47"/>
    <w:tblPr>
      <w:tblBorders>
        <w:top w:val="single" w:color="F4F5F8" w:themeColor="accent3" w:themeTint="99" w:sz="4" w:space="0"/>
        <w:bottom w:val="single" w:color="F4F5F8" w:themeColor="accent3" w:themeTint="99" w:sz="4" w:space="0"/>
        <w:insideH w:val="single" w:color="F4F5F8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BFC" w:themeFill="accent3" w:themeFillTint="33"/>
      </w:tcPr>
    </w:tblStylePr>
    <w:tblStylePr w:type="band1Horz">
      <w:tcPr>
        <w:shd w:val="clear" w:color="auto" w:fill="FBFBFC" w:themeFill="accent3" w:themeFillTint="33"/>
      </w:tcPr>
    </w:tblStylePr>
  </w:style>
  <w:style w:type="table" w:customStyle="1" w:styleId="317">
    <w:name w:val="List Table 2 Accent 4"/>
    <w:basedOn w:val="88"/>
    <w:uiPriority w:val="47"/>
    <w:tblPr>
      <w:tblBorders>
        <w:top w:val="single" w:color="F3FCFC" w:themeColor="accent4" w:themeTint="99" w:sz="4" w:space="0"/>
        <w:bottom w:val="single" w:color="F3FCFC" w:themeColor="accent4" w:themeTint="99" w:sz="4" w:space="0"/>
        <w:insideH w:val="single" w:color="F3FCFC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EFE" w:themeFill="accent4" w:themeFillTint="33"/>
      </w:tcPr>
    </w:tblStylePr>
    <w:tblStylePr w:type="band1Horz">
      <w:tcPr>
        <w:shd w:val="clear" w:color="auto" w:fill="FBFEFE" w:themeFill="accent4" w:themeFillTint="33"/>
      </w:tcPr>
    </w:tblStylePr>
  </w:style>
  <w:style w:type="table" w:customStyle="1" w:styleId="318">
    <w:name w:val="List Table 2 Accent 5"/>
    <w:basedOn w:val="88"/>
    <w:uiPriority w:val="47"/>
    <w:tblPr>
      <w:tblBorders>
        <w:top w:val="single" w:color="E9F1F4" w:themeColor="accent5" w:themeTint="99" w:sz="4" w:space="0"/>
        <w:bottom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19">
    <w:name w:val="List Table 2 Accent 6"/>
    <w:basedOn w:val="88"/>
    <w:uiPriority w:val="47"/>
    <w:tblPr>
      <w:tblBorders>
        <w:top w:val="single" w:color="F7F7F7" w:themeColor="accent6" w:themeTint="99" w:sz="4" w:space="0"/>
        <w:bottom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20">
    <w:name w:val="List Table 3"/>
    <w:basedOn w:val="88"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21">
    <w:name w:val="List Table 3 Accent 1"/>
    <w:basedOn w:val="88"/>
    <w:uiPriority w:val="48"/>
    <w:tblPr>
      <w:tblBorders>
        <w:top w:val="single" w:color="123869" w:themeColor="accent1" w:sz="4" w:space="0"/>
        <w:left w:val="single" w:color="123869" w:themeColor="accent1" w:sz="4" w:space="0"/>
        <w:bottom w:val="single" w:color="123869" w:themeColor="accent1" w:sz="4" w:space="0"/>
        <w:right w:val="single" w:color="123869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23869" w:themeFill="accent1"/>
      </w:tcPr>
    </w:tblStylePr>
    <w:tblStylePr w:type="lastRow">
      <w:rPr>
        <w:b/>
        <w:bCs/>
      </w:rPr>
      <w:tcPr>
        <w:tcBorders>
          <w:top w:val="double" w:color="12386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23869" w:themeColor="accent1" w:sz="4" w:space="0"/>
          <w:right w:val="single" w:color="123869" w:themeColor="accent1" w:sz="4" w:space="0"/>
        </w:tcBorders>
      </w:tcPr>
    </w:tblStylePr>
    <w:tblStylePr w:type="band1Horz">
      <w:tcPr>
        <w:tcBorders>
          <w:top w:val="single" w:color="123869" w:themeColor="accent1" w:sz="4" w:space="0"/>
          <w:bottom w:val="single" w:color="123869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23869" w:themeColor="accent1" w:sz="4" w:space="0"/>
          <w:left w:val="nil"/>
        </w:tcBorders>
      </w:tcPr>
    </w:tblStylePr>
    <w:tblStylePr w:type="swCell">
      <w:tcPr>
        <w:tcBorders>
          <w:top w:val="double" w:color="123869" w:themeColor="accent1" w:sz="4" w:space="0"/>
          <w:right w:val="nil"/>
        </w:tcBorders>
      </w:tcPr>
    </w:tblStylePr>
  </w:style>
  <w:style w:type="table" w:customStyle="1" w:styleId="322">
    <w:name w:val="List Table 3 Accent 2"/>
    <w:basedOn w:val="88"/>
    <w:uiPriority w:val="48"/>
    <w:tblPr>
      <w:tblBorders>
        <w:top w:val="single" w:color="00C1C7" w:themeColor="accent2" w:sz="4" w:space="0"/>
        <w:left w:val="single" w:color="00C1C7" w:themeColor="accent2" w:sz="4" w:space="0"/>
        <w:bottom w:val="single" w:color="00C1C7" w:themeColor="accent2" w:sz="4" w:space="0"/>
        <w:right w:val="single" w:color="00C1C7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C1C7" w:themeFill="accent2"/>
      </w:tcPr>
    </w:tblStylePr>
    <w:tblStylePr w:type="lastRow">
      <w:rPr>
        <w:b/>
        <w:bCs/>
      </w:rPr>
      <w:tcPr>
        <w:tcBorders>
          <w:top w:val="double" w:color="00C1C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C1C7" w:themeColor="accent2" w:sz="4" w:space="0"/>
          <w:right w:val="single" w:color="00C1C7" w:themeColor="accent2" w:sz="4" w:space="0"/>
        </w:tcBorders>
      </w:tcPr>
    </w:tblStylePr>
    <w:tblStylePr w:type="band1Horz">
      <w:tcPr>
        <w:tcBorders>
          <w:top w:val="single" w:color="00C1C7" w:themeColor="accent2" w:sz="4" w:space="0"/>
          <w:bottom w:val="single" w:color="00C1C7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C1C7" w:themeColor="accent2" w:sz="4" w:space="0"/>
          <w:left w:val="nil"/>
        </w:tcBorders>
      </w:tcPr>
    </w:tblStylePr>
    <w:tblStylePr w:type="swCell">
      <w:tcPr>
        <w:tcBorders>
          <w:top w:val="double" w:color="00C1C7" w:themeColor="accent2" w:sz="4" w:space="0"/>
          <w:right w:val="nil"/>
        </w:tcBorders>
      </w:tcPr>
    </w:tblStylePr>
  </w:style>
  <w:style w:type="table" w:customStyle="1" w:styleId="323">
    <w:name w:val="List Table 3 Accent 3"/>
    <w:basedOn w:val="88"/>
    <w:uiPriority w:val="48"/>
    <w:tblPr>
      <w:tblBorders>
        <w:top w:val="single" w:color="EDF0F4" w:themeColor="accent3" w:sz="4" w:space="0"/>
        <w:left w:val="single" w:color="EDF0F4" w:themeColor="accent3" w:sz="4" w:space="0"/>
        <w:bottom w:val="single" w:color="EDF0F4" w:themeColor="accent3" w:sz="4" w:space="0"/>
        <w:right w:val="single" w:color="EDF0F4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DF0F4" w:themeFill="accent3"/>
      </w:tcPr>
    </w:tblStylePr>
    <w:tblStylePr w:type="lastRow">
      <w:rPr>
        <w:b/>
        <w:bCs/>
      </w:rPr>
      <w:tcPr>
        <w:tcBorders>
          <w:top w:val="double" w:color="EDF0F4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DF0F4" w:themeColor="accent3" w:sz="4" w:space="0"/>
          <w:right w:val="single" w:color="EDF0F4" w:themeColor="accent3" w:sz="4" w:space="0"/>
        </w:tcBorders>
      </w:tcPr>
    </w:tblStylePr>
    <w:tblStylePr w:type="band1Horz">
      <w:tcPr>
        <w:tcBorders>
          <w:top w:val="single" w:color="EDF0F4" w:themeColor="accent3" w:sz="4" w:space="0"/>
          <w:bottom w:val="single" w:color="EDF0F4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F0F4" w:themeColor="accent3" w:sz="4" w:space="0"/>
          <w:left w:val="nil"/>
        </w:tcBorders>
      </w:tcPr>
    </w:tblStylePr>
    <w:tblStylePr w:type="swCell">
      <w:tcPr>
        <w:tcBorders>
          <w:top w:val="double" w:color="EDF0F4" w:themeColor="accent3" w:sz="4" w:space="0"/>
          <w:right w:val="nil"/>
        </w:tcBorders>
      </w:tcPr>
    </w:tblStylePr>
  </w:style>
  <w:style w:type="table" w:customStyle="1" w:styleId="324">
    <w:name w:val="List Table 3 Accent 4"/>
    <w:basedOn w:val="88"/>
    <w:uiPriority w:val="48"/>
    <w:tblPr>
      <w:tblBorders>
        <w:top w:val="single" w:color="ECFBFB" w:themeColor="accent4" w:sz="4" w:space="0"/>
        <w:left w:val="single" w:color="ECFBFB" w:themeColor="accent4" w:sz="4" w:space="0"/>
        <w:bottom w:val="single" w:color="ECFBFB" w:themeColor="accent4" w:sz="4" w:space="0"/>
        <w:right w:val="single" w:color="ECFBFB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CFBFB" w:themeFill="accent4"/>
      </w:tcPr>
    </w:tblStylePr>
    <w:tblStylePr w:type="lastRow">
      <w:rPr>
        <w:b/>
        <w:bCs/>
      </w:rPr>
      <w:tcPr>
        <w:tcBorders>
          <w:top w:val="double" w:color="ECFBFB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CFBFB" w:themeColor="accent4" w:sz="4" w:space="0"/>
          <w:right w:val="single" w:color="ECFBFB" w:themeColor="accent4" w:sz="4" w:space="0"/>
        </w:tcBorders>
      </w:tcPr>
    </w:tblStylePr>
    <w:tblStylePr w:type="band1Horz">
      <w:tcPr>
        <w:tcBorders>
          <w:top w:val="single" w:color="ECFBFB" w:themeColor="accent4" w:sz="4" w:space="0"/>
          <w:bottom w:val="single" w:color="ECFBFB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CFBFB" w:themeColor="accent4" w:sz="4" w:space="0"/>
          <w:left w:val="nil"/>
        </w:tcBorders>
      </w:tcPr>
    </w:tblStylePr>
    <w:tblStylePr w:type="swCell">
      <w:tcPr>
        <w:tcBorders>
          <w:top w:val="double" w:color="ECFBFB" w:themeColor="accent4" w:sz="4" w:space="0"/>
          <w:right w:val="nil"/>
        </w:tcBorders>
      </w:tcPr>
    </w:tblStylePr>
  </w:style>
  <w:style w:type="table" w:customStyle="1" w:styleId="325">
    <w:name w:val="List Table 3 Accent 5"/>
    <w:basedOn w:val="88"/>
    <w:uiPriority w:val="48"/>
    <w:tblPr>
      <w:tblBorders>
        <w:top w:val="single" w:color="DBE8ED" w:themeColor="accent5" w:sz="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BE8ED" w:themeColor="accent5" w:sz="4" w:space="0"/>
          <w:right w:val="single" w:color="DBE8ED" w:themeColor="accent5" w:sz="4" w:space="0"/>
        </w:tcBorders>
      </w:tcPr>
    </w:tblStylePr>
    <w:tblStylePr w:type="band1Horz">
      <w:tcPr>
        <w:tcBorders>
          <w:top w:val="single" w:color="DBE8ED" w:themeColor="accent5" w:sz="4" w:space="0"/>
          <w:bottom w:val="single" w:color="DBE8ED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BE8ED" w:themeColor="accent5" w:sz="4" w:space="0"/>
          <w:left w:val="nil"/>
        </w:tcBorders>
      </w:tcPr>
    </w:tblStylePr>
    <w:tblStylePr w:type="swCell">
      <w:tcPr>
        <w:tcBorders>
          <w:top w:val="double" w:color="DBE8ED" w:themeColor="accent5" w:sz="4" w:space="0"/>
          <w:right w:val="nil"/>
        </w:tcBorders>
      </w:tcPr>
    </w:tblStylePr>
  </w:style>
  <w:style w:type="table" w:customStyle="1" w:styleId="326">
    <w:name w:val="List Table 3 Accent 6"/>
    <w:basedOn w:val="88"/>
    <w:uiPriority w:val="48"/>
    <w:tblPr>
      <w:tblBorders>
        <w:top w:val="single" w:color="F2F2F2" w:themeColor="accent6" w:sz="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2F2F2" w:themeColor="accent6" w:sz="4" w:space="0"/>
          <w:right w:val="single" w:color="F2F2F2" w:themeColor="accent6" w:sz="4" w:space="0"/>
        </w:tcBorders>
      </w:tcPr>
    </w:tblStylePr>
    <w:tblStylePr w:type="band1Horz">
      <w:tcPr>
        <w:tcBorders>
          <w:top w:val="single" w:color="F2F2F2" w:themeColor="accent6" w:sz="4" w:space="0"/>
          <w:bottom w:val="single" w:color="F2F2F2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2F2F2" w:themeColor="accent6" w:sz="4" w:space="0"/>
          <w:left w:val="nil"/>
        </w:tcBorders>
      </w:tcPr>
    </w:tblStylePr>
    <w:tblStylePr w:type="swCell">
      <w:tcPr>
        <w:tcBorders>
          <w:top w:val="double" w:color="F2F2F2" w:themeColor="accent6" w:sz="4" w:space="0"/>
          <w:right w:val="nil"/>
        </w:tcBorders>
      </w:tcPr>
    </w:tblStylePr>
  </w:style>
  <w:style w:type="table" w:customStyle="1" w:styleId="327">
    <w:name w:val="List Table 4"/>
    <w:basedOn w:val="88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8">
    <w:name w:val="List Table 4 Accent 1"/>
    <w:basedOn w:val="88"/>
    <w:uiPriority w:val="49"/>
    <w:tblPr>
      <w:tblBorders>
        <w:top w:val="single" w:color="3880DD" w:themeColor="accent1" w:themeTint="99" w:sz="4" w:space="0"/>
        <w:left w:val="single" w:color="3880DD" w:themeColor="accent1" w:themeTint="99" w:sz="4" w:space="0"/>
        <w:bottom w:val="single" w:color="3880DD" w:themeColor="accent1" w:themeTint="99" w:sz="4" w:space="0"/>
        <w:right w:val="single" w:color="3880DD" w:themeColor="accent1" w:themeTint="99" w:sz="4" w:space="0"/>
        <w:insideH w:val="single" w:color="3880DD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23869" w:themeColor="accent1" w:sz="4" w:space="0"/>
          <w:left w:val="single" w:color="123869" w:themeColor="accent1" w:sz="4" w:space="0"/>
          <w:bottom w:val="single" w:color="123869" w:themeColor="accent1" w:sz="4" w:space="0"/>
          <w:right w:val="single" w:color="123869" w:themeColor="accent1" w:sz="4" w:space="0"/>
          <w:insideH w:val="nil"/>
        </w:tcBorders>
        <w:shd w:val="clear" w:color="auto" w:fill="123869" w:themeFill="accent1"/>
      </w:tcPr>
    </w:tblStylePr>
    <w:tblStylePr w:type="lastRow">
      <w:rPr>
        <w:b/>
        <w:bCs/>
      </w:rPr>
      <w:tcPr>
        <w:tcBorders>
          <w:top w:val="double" w:color="3880D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CD4F3" w:themeFill="accent1" w:themeFillTint="33"/>
      </w:tcPr>
    </w:tblStylePr>
    <w:tblStylePr w:type="band1Horz">
      <w:tcPr>
        <w:shd w:val="clear" w:color="auto" w:fill="BCD4F3" w:themeFill="accent1" w:themeFillTint="33"/>
      </w:tcPr>
    </w:tblStylePr>
  </w:style>
  <w:style w:type="table" w:customStyle="1" w:styleId="329">
    <w:name w:val="List Table 4 Accent 2"/>
    <w:basedOn w:val="88"/>
    <w:uiPriority w:val="49"/>
    <w:tblPr>
      <w:tblBorders>
        <w:top w:val="single" w:color="44F9FF" w:themeColor="accent2" w:themeTint="99" w:sz="4" w:space="0"/>
        <w:left w:val="single" w:color="44F9FF" w:themeColor="accent2" w:themeTint="99" w:sz="4" w:space="0"/>
        <w:bottom w:val="single" w:color="44F9FF" w:themeColor="accent2" w:themeTint="99" w:sz="4" w:space="0"/>
        <w:right w:val="single" w:color="44F9FF" w:themeColor="accent2" w:themeTint="99" w:sz="4" w:space="0"/>
        <w:insideH w:val="single" w:color="44F9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C1C7" w:themeColor="accent2" w:sz="4" w:space="0"/>
          <w:left w:val="single" w:color="00C1C7" w:themeColor="accent2" w:sz="4" w:space="0"/>
          <w:bottom w:val="single" w:color="00C1C7" w:themeColor="accent2" w:sz="4" w:space="0"/>
          <w:right w:val="single" w:color="00C1C7" w:themeColor="accent2" w:sz="4" w:space="0"/>
          <w:insideH w:val="nil"/>
        </w:tcBorders>
        <w:shd w:val="clear" w:color="auto" w:fill="00C1C7" w:themeFill="accent2"/>
      </w:tcPr>
    </w:tblStylePr>
    <w:tblStylePr w:type="lastRow">
      <w:rPr>
        <w:b/>
        <w:bCs/>
      </w:rPr>
      <w:tcPr>
        <w:tcBorders>
          <w:top w:val="double" w:color="44F9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FDFE" w:themeFill="accent2" w:themeFillTint="33"/>
      </w:tcPr>
    </w:tblStylePr>
    <w:tblStylePr w:type="band1Horz">
      <w:tcPr>
        <w:shd w:val="clear" w:color="auto" w:fill="C0FDFE" w:themeFill="accent2" w:themeFillTint="33"/>
      </w:tcPr>
    </w:tblStylePr>
  </w:style>
  <w:style w:type="table" w:customStyle="1" w:styleId="330">
    <w:name w:val="List Table 4 Accent 3"/>
    <w:basedOn w:val="88"/>
    <w:uiPriority w:val="49"/>
    <w:tblPr>
      <w:tblBorders>
        <w:top w:val="single" w:color="F4F5F8" w:themeColor="accent3" w:themeTint="99" w:sz="4" w:space="0"/>
        <w:left w:val="single" w:color="F4F5F8" w:themeColor="accent3" w:themeTint="99" w:sz="4" w:space="0"/>
        <w:bottom w:val="single" w:color="F4F5F8" w:themeColor="accent3" w:themeTint="99" w:sz="4" w:space="0"/>
        <w:right w:val="single" w:color="F4F5F8" w:themeColor="accent3" w:themeTint="99" w:sz="4" w:space="0"/>
        <w:insideH w:val="single" w:color="F4F5F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F0F4" w:themeColor="accent3" w:sz="4" w:space="0"/>
          <w:left w:val="single" w:color="EDF0F4" w:themeColor="accent3" w:sz="4" w:space="0"/>
          <w:bottom w:val="single" w:color="EDF0F4" w:themeColor="accent3" w:sz="4" w:space="0"/>
          <w:right w:val="single" w:color="EDF0F4" w:themeColor="accent3" w:sz="4" w:space="0"/>
          <w:insideH w:val="nil"/>
        </w:tcBorders>
        <w:shd w:val="clear" w:color="auto" w:fill="EDF0F4" w:themeFill="accent3"/>
      </w:tcPr>
    </w:tblStylePr>
    <w:tblStylePr w:type="lastRow">
      <w:rPr>
        <w:b/>
        <w:bCs/>
      </w:rPr>
      <w:tcPr>
        <w:tcBorders>
          <w:top w:val="double" w:color="F4F5F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BFC" w:themeFill="accent3" w:themeFillTint="33"/>
      </w:tcPr>
    </w:tblStylePr>
    <w:tblStylePr w:type="band1Horz">
      <w:tcPr>
        <w:shd w:val="clear" w:color="auto" w:fill="FBFBFC" w:themeFill="accent3" w:themeFillTint="33"/>
      </w:tcPr>
    </w:tblStylePr>
  </w:style>
  <w:style w:type="table" w:customStyle="1" w:styleId="331">
    <w:name w:val="List Table 4 Accent 4"/>
    <w:basedOn w:val="88"/>
    <w:uiPriority w:val="49"/>
    <w:tblPr>
      <w:tblBorders>
        <w:top w:val="single" w:color="F3FCFC" w:themeColor="accent4" w:themeTint="99" w:sz="4" w:space="0"/>
        <w:left w:val="single" w:color="F3FCFC" w:themeColor="accent4" w:themeTint="99" w:sz="4" w:space="0"/>
        <w:bottom w:val="single" w:color="F3FCFC" w:themeColor="accent4" w:themeTint="99" w:sz="4" w:space="0"/>
        <w:right w:val="single" w:color="F3FCFC" w:themeColor="accent4" w:themeTint="99" w:sz="4" w:space="0"/>
        <w:insideH w:val="single" w:color="F3FCFC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CFBFB" w:themeColor="accent4" w:sz="4" w:space="0"/>
          <w:left w:val="single" w:color="ECFBFB" w:themeColor="accent4" w:sz="4" w:space="0"/>
          <w:bottom w:val="single" w:color="ECFBFB" w:themeColor="accent4" w:sz="4" w:space="0"/>
          <w:right w:val="single" w:color="ECFBFB" w:themeColor="accent4" w:sz="4" w:space="0"/>
          <w:insideH w:val="nil"/>
        </w:tcBorders>
        <w:shd w:val="clear" w:color="auto" w:fill="ECFBFB" w:themeFill="accent4"/>
      </w:tcPr>
    </w:tblStylePr>
    <w:tblStylePr w:type="lastRow">
      <w:rPr>
        <w:b/>
        <w:bCs/>
      </w:rPr>
      <w:tcPr>
        <w:tcBorders>
          <w:top w:val="double" w:color="F3FCF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EFE" w:themeFill="accent4" w:themeFillTint="33"/>
      </w:tcPr>
    </w:tblStylePr>
    <w:tblStylePr w:type="band1Horz">
      <w:tcPr>
        <w:shd w:val="clear" w:color="auto" w:fill="FBFEFE" w:themeFill="accent4" w:themeFillTint="33"/>
      </w:tcPr>
    </w:tblStylePr>
  </w:style>
  <w:style w:type="table" w:customStyle="1" w:styleId="332">
    <w:name w:val="List Table 4 Accent 5"/>
    <w:basedOn w:val="88"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33">
    <w:name w:val="List Table 4 Accent 6"/>
    <w:basedOn w:val="88"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34">
    <w:name w:val="List Table 5 Dark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5">
    <w:name w:val="List Table 5 Dark Accent 1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23869" w:themeColor="accent1" w:sz="24" w:space="0"/>
        <w:left w:val="single" w:color="123869" w:themeColor="accent1" w:sz="24" w:space="0"/>
        <w:bottom w:val="single" w:color="123869" w:themeColor="accent1" w:sz="24" w:space="0"/>
        <w:right w:val="single" w:color="123869" w:themeColor="accent1" w:sz="24" w:space="0"/>
      </w:tblBorders>
    </w:tblPr>
    <w:tcPr>
      <w:shd w:val="clear" w:color="auto" w:fill="123869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6">
    <w:name w:val="List Table 5 Dark Accent 2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C1C7" w:themeColor="accent2" w:sz="24" w:space="0"/>
        <w:left w:val="single" w:color="00C1C7" w:themeColor="accent2" w:sz="24" w:space="0"/>
        <w:bottom w:val="single" w:color="00C1C7" w:themeColor="accent2" w:sz="24" w:space="0"/>
        <w:right w:val="single" w:color="00C1C7" w:themeColor="accent2" w:sz="24" w:space="0"/>
      </w:tblBorders>
    </w:tblPr>
    <w:tcPr>
      <w:shd w:val="clear" w:color="auto" w:fill="00C1C7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7">
    <w:name w:val="List Table 5 Dark Accent 3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EDF0F4" w:themeColor="accent3" w:sz="24" w:space="0"/>
        <w:left w:val="single" w:color="EDF0F4" w:themeColor="accent3" w:sz="24" w:space="0"/>
        <w:bottom w:val="single" w:color="EDF0F4" w:themeColor="accent3" w:sz="24" w:space="0"/>
        <w:right w:val="single" w:color="EDF0F4" w:themeColor="accent3" w:sz="24" w:space="0"/>
      </w:tblBorders>
    </w:tblPr>
    <w:tcPr>
      <w:shd w:val="clear" w:color="auto" w:fill="EDF0F4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8">
    <w:name w:val="List Table 5 Dark Accent 4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ECFBFB" w:themeColor="accent4" w:sz="24" w:space="0"/>
        <w:left w:val="single" w:color="ECFBFB" w:themeColor="accent4" w:sz="24" w:space="0"/>
        <w:bottom w:val="single" w:color="ECFBFB" w:themeColor="accent4" w:sz="24" w:space="0"/>
        <w:right w:val="single" w:color="ECFBFB" w:themeColor="accent4" w:sz="24" w:space="0"/>
      </w:tblBorders>
    </w:tblPr>
    <w:tcPr>
      <w:shd w:val="clear" w:color="auto" w:fill="ECFBFB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9">
    <w:name w:val="List Table 5 Dark Accent 5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BE8ED" w:themeColor="accent5" w:sz="24" w:space="0"/>
        <w:left w:val="single" w:color="DBE8ED" w:themeColor="accent5" w:sz="24" w:space="0"/>
        <w:bottom w:val="single" w:color="DBE8ED" w:themeColor="accent5" w:sz="24" w:space="0"/>
        <w:right w:val="single" w:color="DBE8ED" w:themeColor="accent5" w:sz="24" w:space="0"/>
      </w:tblBorders>
    </w:tblPr>
    <w:tcPr>
      <w:shd w:val="clear" w:color="auto" w:fill="DBE8ED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40">
    <w:name w:val="List Table 5 Dark Accent 6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2F2F2" w:themeColor="accent6" w:sz="24" w:space="0"/>
        <w:left w:val="single" w:color="F2F2F2" w:themeColor="accent6" w:sz="24" w:space="0"/>
        <w:bottom w:val="single" w:color="F2F2F2" w:themeColor="accent6" w:sz="24" w:space="0"/>
        <w:right w:val="single" w:color="F2F2F2" w:themeColor="accent6" w:sz="24" w:space="0"/>
      </w:tblBorders>
    </w:tblPr>
    <w:tcPr>
      <w:shd w:val="clear" w:color="auto" w:fill="F2F2F2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41">
    <w:name w:val="List Table 6 Colorful"/>
    <w:basedOn w:val="88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6 Colorful Accent 1"/>
    <w:basedOn w:val="88"/>
    <w:uiPriority w:val="51"/>
    <w:rPr>
      <w:color w:val="0D2A4F" w:themeColor="accent1" w:themeShade="BF"/>
    </w:rPr>
    <w:tblPr>
      <w:tblBorders>
        <w:top w:val="single" w:color="123869" w:themeColor="accent1" w:sz="4" w:space="0"/>
        <w:bottom w:val="single" w:color="123869" w:themeColor="accent1" w:sz="4" w:space="0"/>
      </w:tblBorders>
    </w:tblPr>
    <w:tblStylePr w:type="firstRow">
      <w:rPr>
        <w:b/>
        <w:bCs/>
      </w:rPr>
      <w:tcPr>
        <w:tcBorders>
          <w:bottom w:val="single" w:color="123869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2386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CD4F3" w:themeFill="accent1" w:themeFillTint="33"/>
      </w:tcPr>
    </w:tblStylePr>
    <w:tblStylePr w:type="band1Horz">
      <w:tcPr>
        <w:shd w:val="clear" w:color="auto" w:fill="BCD4F3" w:themeFill="accent1" w:themeFillTint="33"/>
      </w:tcPr>
    </w:tblStylePr>
  </w:style>
  <w:style w:type="table" w:customStyle="1" w:styleId="343">
    <w:name w:val="List Table 6 Colorful Accent 2"/>
    <w:basedOn w:val="88"/>
    <w:uiPriority w:val="51"/>
    <w:rPr>
      <w:color w:val="009195" w:themeColor="accent2" w:themeShade="BF"/>
    </w:rPr>
    <w:tblPr>
      <w:tblBorders>
        <w:top w:val="single" w:color="00C1C7" w:themeColor="accent2" w:sz="4" w:space="0"/>
        <w:bottom w:val="single" w:color="00C1C7" w:themeColor="accent2" w:sz="4" w:space="0"/>
      </w:tblBorders>
    </w:tblPr>
    <w:tblStylePr w:type="firstRow">
      <w:rPr>
        <w:b/>
        <w:bCs/>
      </w:rPr>
      <w:tcPr>
        <w:tcBorders>
          <w:bottom w:val="single" w:color="00C1C7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00C1C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FDFE" w:themeFill="accent2" w:themeFillTint="33"/>
      </w:tcPr>
    </w:tblStylePr>
    <w:tblStylePr w:type="band1Horz">
      <w:tcPr>
        <w:shd w:val="clear" w:color="auto" w:fill="C0FDFE" w:themeFill="accent2" w:themeFillTint="33"/>
      </w:tcPr>
    </w:tblStylePr>
  </w:style>
  <w:style w:type="table" w:customStyle="1" w:styleId="344">
    <w:name w:val="List Table 6 Colorful Accent 3"/>
    <w:basedOn w:val="88"/>
    <w:uiPriority w:val="51"/>
    <w:rPr>
      <w:color w:val="A2B2C6" w:themeColor="accent3" w:themeShade="BF"/>
    </w:rPr>
    <w:tblPr>
      <w:tblBorders>
        <w:top w:val="single" w:color="EDF0F4" w:themeColor="accent3" w:sz="4" w:space="0"/>
        <w:bottom w:val="single" w:color="EDF0F4" w:themeColor="accent3" w:sz="4" w:space="0"/>
      </w:tblBorders>
    </w:tblPr>
    <w:tblStylePr w:type="firstRow">
      <w:rPr>
        <w:b/>
        <w:bCs/>
      </w:rPr>
      <w:tcPr>
        <w:tcBorders>
          <w:bottom w:val="single" w:color="EDF0F4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EDF0F4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BFC" w:themeFill="accent3" w:themeFillTint="33"/>
      </w:tcPr>
    </w:tblStylePr>
    <w:tblStylePr w:type="band1Horz">
      <w:tcPr>
        <w:shd w:val="clear" w:color="auto" w:fill="FBFBFC" w:themeFill="accent3" w:themeFillTint="33"/>
      </w:tcPr>
    </w:tblStylePr>
  </w:style>
  <w:style w:type="table" w:customStyle="1" w:styleId="345">
    <w:name w:val="List Table 6 Colorful Accent 4"/>
    <w:basedOn w:val="88"/>
    <w:uiPriority w:val="51"/>
    <w:rPr>
      <w:color w:val="87E6E6" w:themeColor="accent4" w:themeShade="BF"/>
    </w:rPr>
    <w:tblPr>
      <w:tblBorders>
        <w:top w:val="single" w:color="ECFBFB" w:themeColor="accent4" w:sz="4" w:space="0"/>
        <w:bottom w:val="single" w:color="ECFBFB" w:themeColor="accent4" w:sz="4" w:space="0"/>
      </w:tblBorders>
    </w:tblPr>
    <w:tblStylePr w:type="firstRow">
      <w:rPr>
        <w:b/>
        <w:bCs/>
      </w:rPr>
      <w:tcPr>
        <w:tcBorders>
          <w:bottom w:val="single" w:color="ECFBFB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ECFBFB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EFE" w:themeFill="accent4" w:themeFillTint="33"/>
      </w:tcPr>
    </w:tblStylePr>
    <w:tblStylePr w:type="band1Horz">
      <w:tcPr>
        <w:shd w:val="clear" w:color="auto" w:fill="FBFEFE" w:themeFill="accent4" w:themeFillTint="33"/>
      </w:tcPr>
    </w:tblStylePr>
  </w:style>
  <w:style w:type="table" w:customStyle="1" w:styleId="346">
    <w:name w:val="List Table 6 Colorful Accent 5"/>
    <w:basedOn w:val="88"/>
    <w:uiPriority w:val="51"/>
    <w:rPr>
      <w:color w:val="8FB7C7" w:themeColor="accent5" w:themeShade="BF"/>
    </w:rPr>
    <w:tblPr>
      <w:tblBorders>
        <w:top w:val="single" w:color="DBE8ED" w:themeColor="accent5" w:sz="4" w:space="0"/>
        <w:bottom w:val="single" w:color="DBE8ED" w:themeColor="accent5" w:sz="4" w:space="0"/>
      </w:tblBorders>
    </w:tblPr>
    <w:tblStylePr w:type="firstRow">
      <w:rPr>
        <w:b/>
        <w:bCs/>
      </w:rPr>
      <w:tcPr>
        <w:tcBorders>
          <w:bottom w:val="single" w:color="DBE8ED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47">
    <w:name w:val="List Table 6 Colorful Accent 6"/>
    <w:basedOn w:val="88"/>
    <w:uiPriority w:val="51"/>
    <w:rPr>
      <w:color w:val="B5B5B5" w:themeColor="accent6" w:themeShade="BF"/>
    </w:rPr>
    <w:tblPr>
      <w:tblBorders>
        <w:top w:val="single" w:color="F2F2F2" w:themeColor="accent6" w:sz="4" w:space="0"/>
        <w:bottom w:val="single" w:color="F2F2F2" w:themeColor="accent6" w:sz="4" w:space="0"/>
      </w:tblBorders>
    </w:tblPr>
    <w:tblStylePr w:type="firstRow">
      <w:rPr>
        <w:b/>
        <w:bCs/>
      </w:rPr>
      <w:tcPr>
        <w:tcBorders>
          <w:bottom w:val="single" w:color="F2F2F2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48">
    <w:name w:val="List Table 7 Colorful"/>
    <w:basedOn w:val="88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49">
    <w:name w:val="List Table 7 Colorful Accent 1"/>
    <w:basedOn w:val="88"/>
    <w:uiPriority w:val="52"/>
    <w:rPr>
      <w:color w:val="0D2A4F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2386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2386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2386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23869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BCD4F3" w:themeFill="accent1" w:themeFillTint="33"/>
      </w:tcPr>
    </w:tblStylePr>
    <w:tblStylePr w:type="band1Horz">
      <w:tcPr>
        <w:shd w:val="clear" w:color="auto" w:fill="BCD4F3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0">
    <w:name w:val="List Table 7 Colorful Accent 2"/>
    <w:basedOn w:val="88"/>
    <w:uiPriority w:val="52"/>
    <w:rPr>
      <w:color w:val="00919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C1C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C1C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C1C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C1C7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C0FDFE" w:themeFill="accent2" w:themeFillTint="33"/>
      </w:tcPr>
    </w:tblStylePr>
    <w:tblStylePr w:type="band1Horz">
      <w:tcPr>
        <w:shd w:val="clear" w:color="auto" w:fill="C0FDFE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1">
    <w:name w:val="List Table 7 Colorful Accent 3"/>
    <w:basedOn w:val="88"/>
    <w:uiPriority w:val="52"/>
    <w:rPr>
      <w:color w:val="A2B2C6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EDF0F4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EDF0F4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EDF0F4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EDF0F4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BFBFC" w:themeFill="accent3" w:themeFillTint="33"/>
      </w:tcPr>
    </w:tblStylePr>
    <w:tblStylePr w:type="band1Horz">
      <w:tcPr>
        <w:shd w:val="clear" w:color="auto" w:fill="FBFBFC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2">
    <w:name w:val="List Table 7 Colorful Accent 4"/>
    <w:basedOn w:val="88"/>
    <w:uiPriority w:val="52"/>
    <w:rPr>
      <w:color w:val="87E6E6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ECFBFB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ECFBFB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ECFBFB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ECFBFB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BFEFE" w:themeFill="accent4" w:themeFillTint="33"/>
      </w:tcPr>
    </w:tblStylePr>
    <w:tblStylePr w:type="band1Horz">
      <w:tcPr>
        <w:shd w:val="clear" w:color="auto" w:fill="FBFEFE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3">
    <w:name w:val="List Table 7 Colorful Accent 5"/>
    <w:basedOn w:val="88"/>
    <w:uiPriority w:val="52"/>
    <w:rPr>
      <w:color w:val="8FB7C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BE8E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BE8E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BE8E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BE8ED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4">
    <w:name w:val="List Table 7 Colorful Accent 6"/>
    <w:basedOn w:val="88"/>
    <w:uiPriority w:val="52"/>
    <w:rPr>
      <w:color w:val="B5B5B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2F2F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2F2F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2F2F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2F2F2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55">
    <w:name w:val="电子邮件签名 字符"/>
    <w:basedOn w:val="231"/>
    <w:link w:val="19"/>
    <w:semiHidden/>
    <w:uiPriority w:val="99"/>
    <w:rPr>
      <w:rFonts w:ascii="Microsoft YaHei UI" w:hAnsi="Microsoft YaHei UI" w:eastAsia="Microsoft YaHei UI"/>
    </w:rPr>
  </w:style>
  <w:style w:type="character" w:customStyle="1" w:styleId="356">
    <w:name w:val="称呼 字符"/>
    <w:basedOn w:val="231"/>
    <w:link w:val="30"/>
    <w:semiHidden/>
    <w:uiPriority w:val="99"/>
    <w:rPr>
      <w:rFonts w:ascii="Microsoft YaHei UI" w:hAnsi="Microsoft YaHei UI" w:eastAsia="Microsoft YaHei UI"/>
    </w:rPr>
  </w:style>
  <w:style w:type="character" w:customStyle="1" w:styleId="357">
    <w:name w:val="签名 字符"/>
    <w:basedOn w:val="231"/>
    <w:link w:val="58"/>
    <w:semiHidden/>
    <w:uiPriority w:val="99"/>
    <w:rPr>
      <w:rFonts w:ascii="Microsoft YaHei UI" w:hAnsi="Microsoft YaHei UI" w:eastAsia="Microsoft YaHei UI"/>
    </w:rPr>
  </w:style>
  <w:style w:type="character" w:customStyle="1" w:styleId="358">
    <w:name w:val="纯文本 字符"/>
    <w:basedOn w:val="231"/>
    <w:link w:val="45"/>
    <w:semiHidden/>
    <w:uiPriority w:val="99"/>
    <w:rPr>
      <w:rFonts w:ascii="Microsoft YaHei UI" w:hAnsi="Microsoft YaHei UI" w:eastAsia="Microsoft YaHei UI"/>
      <w:sz w:val="21"/>
      <w:szCs w:val="21"/>
    </w:rPr>
  </w:style>
  <w:style w:type="character" w:customStyle="1" w:styleId="359">
    <w:name w:val="结束语 字符"/>
    <w:basedOn w:val="231"/>
    <w:link w:val="32"/>
    <w:semiHidden/>
    <w:uiPriority w:val="99"/>
    <w:rPr>
      <w:rFonts w:ascii="Microsoft YaHei UI" w:hAnsi="Microsoft YaHei UI" w:eastAsia="Microsoft YaHei UI"/>
    </w:rPr>
  </w:style>
  <w:style w:type="table" w:customStyle="1" w:styleId="360">
    <w:name w:val="Grid Table Light"/>
    <w:basedOn w:val="88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361">
    <w:name w:val="Grid Table 1 Light"/>
    <w:basedOn w:val="88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2">
    <w:name w:val="Grid Table 1 Light Accent 1"/>
    <w:basedOn w:val="88"/>
    <w:uiPriority w:val="46"/>
    <w:tblPr>
      <w:tblBorders>
        <w:top w:val="single" w:color="7AAAE8" w:themeColor="accent1" w:themeTint="66" w:sz="4" w:space="0"/>
        <w:left w:val="single" w:color="7AAAE8" w:themeColor="accent1" w:themeTint="66" w:sz="4" w:space="0"/>
        <w:bottom w:val="single" w:color="7AAAE8" w:themeColor="accent1" w:themeTint="66" w:sz="4" w:space="0"/>
        <w:right w:val="single" w:color="7AAAE8" w:themeColor="accent1" w:themeTint="66" w:sz="4" w:space="0"/>
        <w:insideH w:val="single" w:color="7AAAE8" w:themeColor="accent1" w:themeTint="66" w:sz="4" w:space="0"/>
        <w:insideV w:val="single" w:color="7AAAE8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3880DD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3880DD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3">
    <w:name w:val="Grid Table 1 Light Accent 2"/>
    <w:basedOn w:val="88"/>
    <w:uiPriority w:val="46"/>
    <w:tblPr>
      <w:tblBorders>
        <w:top w:val="single" w:color="82FBFF" w:themeColor="accent2" w:themeTint="66" w:sz="4" w:space="0"/>
        <w:left w:val="single" w:color="82FBFF" w:themeColor="accent2" w:themeTint="66" w:sz="4" w:space="0"/>
        <w:bottom w:val="single" w:color="82FBFF" w:themeColor="accent2" w:themeTint="66" w:sz="4" w:space="0"/>
        <w:right w:val="single" w:color="82FBFF" w:themeColor="accent2" w:themeTint="66" w:sz="4" w:space="0"/>
        <w:insideH w:val="single" w:color="82FBFF" w:themeColor="accent2" w:themeTint="66" w:sz="4" w:space="0"/>
        <w:insideV w:val="single" w:color="82FBFF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44F9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44F9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4">
    <w:name w:val="Grid Table 1 Light Accent 3"/>
    <w:basedOn w:val="88"/>
    <w:uiPriority w:val="46"/>
    <w:tblPr>
      <w:tblBorders>
        <w:top w:val="single" w:color="F7F8FA" w:themeColor="accent3" w:themeTint="66" w:sz="4" w:space="0"/>
        <w:left w:val="single" w:color="F7F8FA" w:themeColor="accent3" w:themeTint="66" w:sz="4" w:space="0"/>
        <w:bottom w:val="single" w:color="F7F8FA" w:themeColor="accent3" w:themeTint="66" w:sz="4" w:space="0"/>
        <w:right w:val="single" w:color="F7F8FA" w:themeColor="accent3" w:themeTint="66" w:sz="4" w:space="0"/>
        <w:insideH w:val="single" w:color="F7F8FA" w:themeColor="accent3" w:themeTint="66" w:sz="4" w:space="0"/>
        <w:insideV w:val="single" w:color="F7F8FA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F4F5F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4F5F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5">
    <w:name w:val="Grid Table 1 Light Accent 4"/>
    <w:basedOn w:val="88"/>
    <w:uiPriority w:val="46"/>
    <w:tblPr>
      <w:tblBorders>
        <w:top w:val="single" w:color="F7FDFD" w:themeColor="accent4" w:themeTint="66" w:sz="4" w:space="0"/>
        <w:left w:val="single" w:color="F7FDFD" w:themeColor="accent4" w:themeTint="66" w:sz="4" w:space="0"/>
        <w:bottom w:val="single" w:color="F7FDFD" w:themeColor="accent4" w:themeTint="66" w:sz="4" w:space="0"/>
        <w:right w:val="single" w:color="F7FDFD" w:themeColor="accent4" w:themeTint="66" w:sz="4" w:space="0"/>
        <w:insideH w:val="single" w:color="F7FDFD" w:themeColor="accent4" w:themeTint="66" w:sz="4" w:space="0"/>
        <w:insideV w:val="single" w:color="F7FDFD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3FCFC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3FCFC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6">
    <w:name w:val="Grid Table 1 Light Accent 5"/>
    <w:basedOn w:val="88"/>
    <w:uiPriority w:val="46"/>
    <w:tblPr>
      <w:tblBorders>
        <w:top w:val="single" w:color="F0F5F7" w:themeColor="accent5" w:themeTint="66" w:sz="4" w:space="0"/>
        <w:left w:val="single" w:color="F0F5F7" w:themeColor="accent5" w:themeTint="66" w:sz="4" w:space="0"/>
        <w:bottom w:val="single" w:color="F0F5F7" w:themeColor="accent5" w:themeTint="66" w:sz="4" w:space="0"/>
        <w:right w:val="single" w:color="F0F5F7" w:themeColor="accent5" w:themeTint="66" w:sz="4" w:space="0"/>
        <w:insideH w:val="single" w:color="F0F5F7" w:themeColor="accent5" w:themeTint="66" w:sz="4" w:space="0"/>
        <w:insideV w:val="single" w:color="F0F5F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7">
    <w:name w:val="Grid Table 1 Light Accent 6"/>
    <w:basedOn w:val="88"/>
    <w:uiPriority w:val="46"/>
    <w:tblPr>
      <w:tblBorders>
        <w:top w:val="single" w:color="F9F9F9" w:themeColor="accent6" w:themeTint="66" w:sz="4" w:space="0"/>
        <w:left w:val="single" w:color="F9F9F9" w:themeColor="accent6" w:themeTint="66" w:sz="4" w:space="0"/>
        <w:bottom w:val="single" w:color="F9F9F9" w:themeColor="accent6" w:themeTint="66" w:sz="4" w:space="0"/>
        <w:right w:val="single" w:color="F9F9F9" w:themeColor="accent6" w:themeTint="66" w:sz="4" w:space="0"/>
        <w:insideH w:val="single" w:color="F9F9F9" w:themeColor="accent6" w:themeTint="66" w:sz="4" w:space="0"/>
        <w:insideV w:val="single" w:color="F9F9F9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8">
    <w:name w:val="Grid Table 2"/>
    <w:basedOn w:val="88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9">
    <w:name w:val="Grid Table 2 Accent 1"/>
    <w:basedOn w:val="88"/>
    <w:uiPriority w:val="47"/>
    <w:tblPr>
      <w:tblBorders>
        <w:top w:val="single" w:color="3880DD" w:themeColor="accent1" w:themeTint="99" w:sz="2" w:space="0"/>
        <w:bottom w:val="single" w:color="3880DD" w:themeColor="accent1" w:themeTint="99" w:sz="2" w:space="0"/>
        <w:insideH w:val="single" w:color="3880DD" w:themeColor="accent1" w:themeTint="99" w:sz="2" w:space="0"/>
        <w:insideV w:val="single" w:color="3880DD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3880DD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3880DD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CD4F3" w:themeFill="accent1" w:themeFillTint="33"/>
      </w:tcPr>
    </w:tblStylePr>
    <w:tblStylePr w:type="band1Horz">
      <w:tcPr>
        <w:shd w:val="clear" w:color="auto" w:fill="BCD4F3" w:themeFill="accent1" w:themeFillTint="33"/>
      </w:tcPr>
    </w:tblStylePr>
  </w:style>
  <w:style w:type="table" w:customStyle="1" w:styleId="370">
    <w:name w:val="Grid Table 2 Accent 2"/>
    <w:basedOn w:val="88"/>
    <w:uiPriority w:val="47"/>
    <w:tblPr>
      <w:tblBorders>
        <w:top w:val="single" w:color="44F9FF" w:themeColor="accent2" w:themeTint="99" w:sz="2" w:space="0"/>
        <w:bottom w:val="single" w:color="44F9FF" w:themeColor="accent2" w:themeTint="99" w:sz="2" w:space="0"/>
        <w:insideH w:val="single" w:color="44F9FF" w:themeColor="accent2" w:themeTint="99" w:sz="2" w:space="0"/>
        <w:insideV w:val="single" w:color="44F9FF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44F9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4F9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FDFE" w:themeFill="accent2" w:themeFillTint="33"/>
      </w:tcPr>
    </w:tblStylePr>
    <w:tblStylePr w:type="band1Horz">
      <w:tcPr>
        <w:shd w:val="clear" w:color="auto" w:fill="C0FDFE" w:themeFill="accent2" w:themeFillTint="33"/>
      </w:tcPr>
    </w:tblStylePr>
  </w:style>
  <w:style w:type="table" w:customStyle="1" w:styleId="371">
    <w:name w:val="Grid Table 2 Accent 3"/>
    <w:basedOn w:val="88"/>
    <w:uiPriority w:val="47"/>
    <w:tblPr>
      <w:tblBorders>
        <w:top w:val="single" w:color="F4F5F8" w:themeColor="accent3" w:themeTint="99" w:sz="2" w:space="0"/>
        <w:bottom w:val="single" w:color="F4F5F8" w:themeColor="accent3" w:themeTint="99" w:sz="2" w:space="0"/>
        <w:insideH w:val="single" w:color="F4F5F8" w:themeColor="accent3" w:themeTint="99" w:sz="2" w:space="0"/>
        <w:insideV w:val="single" w:color="F4F5F8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4F5F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4F5F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BFC" w:themeFill="accent3" w:themeFillTint="33"/>
      </w:tcPr>
    </w:tblStylePr>
    <w:tblStylePr w:type="band1Horz">
      <w:tcPr>
        <w:shd w:val="clear" w:color="auto" w:fill="FBFBFC" w:themeFill="accent3" w:themeFillTint="33"/>
      </w:tcPr>
    </w:tblStylePr>
  </w:style>
  <w:style w:type="table" w:customStyle="1" w:styleId="372">
    <w:name w:val="Grid Table 2 Accent 4"/>
    <w:basedOn w:val="88"/>
    <w:uiPriority w:val="47"/>
    <w:tblPr>
      <w:tblBorders>
        <w:top w:val="single" w:color="F3FCFC" w:themeColor="accent4" w:themeTint="99" w:sz="2" w:space="0"/>
        <w:bottom w:val="single" w:color="F3FCFC" w:themeColor="accent4" w:themeTint="99" w:sz="2" w:space="0"/>
        <w:insideH w:val="single" w:color="F3FCFC" w:themeColor="accent4" w:themeTint="99" w:sz="2" w:space="0"/>
        <w:insideV w:val="single" w:color="F3FCFC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3FCFC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3FCFC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EFE" w:themeFill="accent4" w:themeFillTint="33"/>
      </w:tcPr>
    </w:tblStylePr>
    <w:tblStylePr w:type="band1Horz">
      <w:tcPr>
        <w:shd w:val="clear" w:color="auto" w:fill="FBFEFE" w:themeFill="accent4" w:themeFillTint="33"/>
      </w:tcPr>
    </w:tblStylePr>
  </w:style>
  <w:style w:type="table" w:customStyle="1" w:styleId="373">
    <w:name w:val="Grid Table 2 Accent 5"/>
    <w:basedOn w:val="88"/>
    <w:uiPriority w:val="47"/>
    <w:tblPr>
      <w:tblBorders>
        <w:top w:val="single" w:color="E9F1F4" w:themeColor="accent5" w:themeTint="99" w:sz="2" w:space="0"/>
        <w:bottom w:val="single" w:color="E9F1F4" w:themeColor="accent5" w:themeTint="99" w:sz="2" w:space="0"/>
        <w:insideH w:val="single" w:color="E9F1F4" w:themeColor="accent5" w:themeTint="99" w:sz="2" w:space="0"/>
        <w:insideV w:val="single" w:color="E9F1F4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9F1F4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74">
    <w:name w:val="Grid Table 2 Accent 6"/>
    <w:basedOn w:val="88"/>
    <w:uiPriority w:val="47"/>
    <w:tblPr>
      <w:tblBorders>
        <w:top w:val="single" w:color="F7F7F7" w:themeColor="accent6" w:themeTint="99" w:sz="2" w:space="0"/>
        <w:bottom w:val="single" w:color="F7F7F7" w:themeColor="accent6" w:themeTint="99" w:sz="2" w:space="0"/>
        <w:insideH w:val="single" w:color="F7F7F7" w:themeColor="accent6" w:themeTint="99" w:sz="2" w:space="0"/>
        <w:insideV w:val="single" w:color="F7F7F7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7F7F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75">
    <w:name w:val="Grid Table 3"/>
    <w:basedOn w:val="88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76">
    <w:name w:val="Grid Table 3 Accent 1"/>
    <w:basedOn w:val="88"/>
    <w:uiPriority w:val="48"/>
    <w:tblPr>
      <w:tblBorders>
        <w:top w:val="single" w:color="3880DD" w:themeColor="accent1" w:themeTint="99" w:sz="4" w:space="0"/>
        <w:left w:val="single" w:color="3880DD" w:themeColor="accent1" w:themeTint="99" w:sz="4" w:space="0"/>
        <w:bottom w:val="single" w:color="3880DD" w:themeColor="accent1" w:themeTint="99" w:sz="4" w:space="0"/>
        <w:right w:val="single" w:color="3880DD" w:themeColor="accent1" w:themeTint="99" w:sz="4" w:space="0"/>
        <w:insideH w:val="single" w:color="3880DD" w:themeColor="accent1" w:themeTint="99" w:sz="4" w:space="0"/>
        <w:insideV w:val="single" w:color="3880DD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BCD4F3" w:themeFill="accent1" w:themeFillTint="33"/>
      </w:tcPr>
    </w:tblStylePr>
    <w:tblStylePr w:type="band1Horz">
      <w:tcPr>
        <w:shd w:val="clear" w:color="auto" w:fill="BCD4F3" w:themeFill="accent1" w:themeFillTint="33"/>
      </w:tcPr>
    </w:tblStylePr>
    <w:tblStylePr w:type="neCell">
      <w:tcPr>
        <w:tcBorders>
          <w:bottom w:val="single" w:color="3880DD" w:themeColor="accent1" w:themeTint="99" w:sz="4" w:space="0"/>
        </w:tcBorders>
      </w:tcPr>
    </w:tblStylePr>
    <w:tblStylePr w:type="nwCell">
      <w:tcPr>
        <w:tcBorders>
          <w:bottom w:val="single" w:color="3880DD" w:themeColor="accent1" w:themeTint="99" w:sz="4" w:space="0"/>
        </w:tcBorders>
      </w:tcPr>
    </w:tblStylePr>
    <w:tblStylePr w:type="seCell">
      <w:tcPr>
        <w:tcBorders>
          <w:top w:val="single" w:color="3880DD" w:themeColor="accent1" w:themeTint="99" w:sz="4" w:space="0"/>
        </w:tcBorders>
      </w:tcPr>
    </w:tblStylePr>
    <w:tblStylePr w:type="swCell">
      <w:tcPr>
        <w:tcBorders>
          <w:top w:val="single" w:color="3880DD" w:themeColor="accent1" w:themeTint="99" w:sz="4" w:space="0"/>
        </w:tcBorders>
      </w:tcPr>
    </w:tblStylePr>
  </w:style>
  <w:style w:type="table" w:customStyle="1" w:styleId="377">
    <w:name w:val="Grid Table 3 Accent 2"/>
    <w:basedOn w:val="88"/>
    <w:uiPriority w:val="48"/>
    <w:tblPr>
      <w:tblBorders>
        <w:top w:val="single" w:color="44F9FF" w:themeColor="accent2" w:themeTint="99" w:sz="4" w:space="0"/>
        <w:left w:val="single" w:color="44F9FF" w:themeColor="accent2" w:themeTint="99" w:sz="4" w:space="0"/>
        <w:bottom w:val="single" w:color="44F9FF" w:themeColor="accent2" w:themeTint="99" w:sz="4" w:space="0"/>
        <w:right w:val="single" w:color="44F9FF" w:themeColor="accent2" w:themeTint="99" w:sz="4" w:space="0"/>
        <w:insideH w:val="single" w:color="44F9FF" w:themeColor="accent2" w:themeTint="99" w:sz="4" w:space="0"/>
        <w:insideV w:val="single" w:color="44F9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0FDFE" w:themeFill="accent2" w:themeFillTint="33"/>
      </w:tcPr>
    </w:tblStylePr>
    <w:tblStylePr w:type="band1Horz">
      <w:tcPr>
        <w:shd w:val="clear" w:color="auto" w:fill="C0FDFE" w:themeFill="accent2" w:themeFillTint="33"/>
      </w:tcPr>
    </w:tblStylePr>
    <w:tblStylePr w:type="neCell">
      <w:tcPr>
        <w:tcBorders>
          <w:bottom w:val="single" w:color="44F9FF" w:themeColor="accent2" w:themeTint="99" w:sz="4" w:space="0"/>
        </w:tcBorders>
      </w:tcPr>
    </w:tblStylePr>
    <w:tblStylePr w:type="nwCell">
      <w:tcPr>
        <w:tcBorders>
          <w:bottom w:val="single" w:color="44F9FF" w:themeColor="accent2" w:themeTint="99" w:sz="4" w:space="0"/>
        </w:tcBorders>
      </w:tcPr>
    </w:tblStylePr>
    <w:tblStylePr w:type="seCell">
      <w:tcPr>
        <w:tcBorders>
          <w:top w:val="single" w:color="44F9FF" w:themeColor="accent2" w:themeTint="99" w:sz="4" w:space="0"/>
        </w:tcBorders>
      </w:tcPr>
    </w:tblStylePr>
    <w:tblStylePr w:type="swCell">
      <w:tcPr>
        <w:tcBorders>
          <w:top w:val="single" w:color="44F9FF" w:themeColor="accent2" w:themeTint="99" w:sz="4" w:space="0"/>
        </w:tcBorders>
      </w:tcPr>
    </w:tblStylePr>
  </w:style>
  <w:style w:type="table" w:customStyle="1" w:styleId="378">
    <w:name w:val="Grid Table 3 Accent 3"/>
    <w:basedOn w:val="88"/>
    <w:uiPriority w:val="48"/>
    <w:tblPr>
      <w:tblBorders>
        <w:top w:val="single" w:color="F4F5F8" w:themeColor="accent3" w:themeTint="99" w:sz="4" w:space="0"/>
        <w:left w:val="single" w:color="F4F5F8" w:themeColor="accent3" w:themeTint="99" w:sz="4" w:space="0"/>
        <w:bottom w:val="single" w:color="F4F5F8" w:themeColor="accent3" w:themeTint="99" w:sz="4" w:space="0"/>
        <w:right w:val="single" w:color="F4F5F8" w:themeColor="accent3" w:themeTint="99" w:sz="4" w:space="0"/>
        <w:insideH w:val="single" w:color="F4F5F8" w:themeColor="accent3" w:themeTint="99" w:sz="4" w:space="0"/>
        <w:insideV w:val="single" w:color="F4F5F8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FBFC" w:themeFill="accent3" w:themeFillTint="33"/>
      </w:tcPr>
    </w:tblStylePr>
    <w:tblStylePr w:type="band1Horz">
      <w:tcPr>
        <w:shd w:val="clear" w:color="auto" w:fill="FBFBFC" w:themeFill="accent3" w:themeFillTint="33"/>
      </w:tcPr>
    </w:tblStylePr>
    <w:tblStylePr w:type="neCell">
      <w:tcPr>
        <w:tcBorders>
          <w:bottom w:val="single" w:color="F4F5F8" w:themeColor="accent3" w:themeTint="99" w:sz="4" w:space="0"/>
        </w:tcBorders>
      </w:tcPr>
    </w:tblStylePr>
    <w:tblStylePr w:type="nwCell">
      <w:tcPr>
        <w:tcBorders>
          <w:bottom w:val="single" w:color="F4F5F8" w:themeColor="accent3" w:themeTint="99" w:sz="4" w:space="0"/>
        </w:tcBorders>
      </w:tcPr>
    </w:tblStylePr>
    <w:tblStylePr w:type="seCell">
      <w:tcPr>
        <w:tcBorders>
          <w:top w:val="single" w:color="F4F5F8" w:themeColor="accent3" w:themeTint="99" w:sz="4" w:space="0"/>
        </w:tcBorders>
      </w:tcPr>
    </w:tblStylePr>
    <w:tblStylePr w:type="swCell">
      <w:tcPr>
        <w:tcBorders>
          <w:top w:val="single" w:color="F4F5F8" w:themeColor="accent3" w:themeTint="99" w:sz="4" w:space="0"/>
        </w:tcBorders>
      </w:tcPr>
    </w:tblStylePr>
  </w:style>
  <w:style w:type="table" w:customStyle="1" w:styleId="379">
    <w:name w:val="Grid Table 3 Accent 4"/>
    <w:basedOn w:val="88"/>
    <w:uiPriority w:val="48"/>
    <w:tblPr>
      <w:tblBorders>
        <w:top w:val="single" w:color="F3FCFC" w:themeColor="accent4" w:themeTint="99" w:sz="4" w:space="0"/>
        <w:left w:val="single" w:color="F3FCFC" w:themeColor="accent4" w:themeTint="99" w:sz="4" w:space="0"/>
        <w:bottom w:val="single" w:color="F3FCFC" w:themeColor="accent4" w:themeTint="99" w:sz="4" w:space="0"/>
        <w:right w:val="single" w:color="F3FCFC" w:themeColor="accent4" w:themeTint="99" w:sz="4" w:space="0"/>
        <w:insideH w:val="single" w:color="F3FCFC" w:themeColor="accent4" w:themeTint="99" w:sz="4" w:space="0"/>
        <w:insideV w:val="single" w:color="F3FCFC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FEFE" w:themeFill="accent4" w:themeFillTint="33"/>
      </w:tcPr>
    </w:tblStylePr>
    <w:tblStylePr w:type="band1Horz">
      <w:tcPr>
        <w:shd w:val="clear" w:color="auto" w:fill="FBFEFE" w:themeFill="accent4" w:themeFillTint="33"/>
      </w:tcPr>
    </w:tblStylePr>
    <w:tblStylePr w:type="neCell">
      <w:tcPr>
        <w:tcBorders>
          <w:bottom w:val="single" w:color="F3FCFC" w:themeColor="accent4" w:themeTint="99" w:sz="4" w:space="0"/>
        </w:tcBorders>
      </w:tcPr>
    </w:tblStylePr>
    <w:tblStylePr w:type="nwCell">
      <w:tcPr>
        <w:tcBorders>
          <w:bottom w:val="single" w:color="F3FCFC" w:themeColor="accent4" w:themeTint="99" w:sz="4" w:space="0"/>
        </w:tcBorders>
      </w:tcPr>
    </w:tblStylePr>
    <w:tblStylePr w:type="seCell">
      <w:tcPr>
        <w:tcBorders>
          <w:top w:val="single" w:color="F3FCFC" w:themeColor="accent4" w:themeTint="99" w:sz="4" w:space="0"/>
        </w:tcBorders>
      </w:tcPr>
    </w:tblStylePr>
    <w:tblStylePr w:type="swCell">
      <w:tcPr>
        <w:tcBorders>
          <w:top w:val="single" w:color="F3FCFC" w:themeColor="accent4" w:themeTint="99" w:sz="4" w:space="0"/>
        </w:tcBorders>
      </w:tcPr>
    </w:tblStylePr>
  </w:style>
  <w:style w:type="table" w:customStyle="1" w:styleId="380">
    <w:name w:val="Grid Table 3 Accent 5"/>
    <w:basedOn w:val="88"/>
    <w:uiPriority w:val="48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381">
    <w:name w:val="Grid Table 3 Accent 6"/>
    <w:basedOn w:val="88"/>
    <w:uiPriority w:val="48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table" w:customStyle="1" w:styleId="382">
    <w:name w:val="Grid Table 4"/>
    <w:basedOn w:val="88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83">
    <w:name w:val="Grid Table 4 Accent 1"/>
    <w:basedOn w:val="88"/>
    <w:uiPriority w:val="49"/>
    <w:tblPr>
      <w:tblBorders>
        <w:top w:val="single" w:color="3880DD" w:themeColor="accent1" w:themeTint="99" w:sz="4" w:space="0"/>
        <w:left w:val="single" w:color="3880DD" w:themeColor="accent1" w:themeTint="99" w:sz="4" w:space="0"/>
        <w:bottom w:val="single" w:color="3880DD" w:themeColor="accent1" w:themeTint="99" w:sz="4" w:space="0"/>
        <w:right w:val="single" w:color="3880DD" w:themeColor="accent1" w:themeTint="99" w:sz="4" w:space="0"/>
        <w:insideH w:val="single" w:color="3880DD" w:themeColor="accent1" w:themeTint="99" w:sz="4" w:space="0"/>
        <w:insideV w:val="single" w:color="3880DD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23869" w:themeColor="accent1" w:sz="4" w:space="0"/>
          <w:left w:val="single" w:color="123869" w:themeColor="accent1" w:sz="4" w:space="0"/>
          <w:bottom w:val="single" w:color="123869" w:themeColor="accent1" w:sz="4" w:space="0"/>
          <w:right w:val="single" w:color="123869" w:themeColor="accent1" w:sz="4" w:space="0"/>
          <w:insideH w:val="nil"/>
          <w:insideV w:val="nil"/>
        </w:tcBorders>
        <w:shd w:val="clear" w:color="auto" w:fill="123869" w:themeFill="accent1"/>
      </w:tcPr>
    </w:tblStylePr>
    <w:tblStylePr w:type="lastRow">
      <w:rPr>
        <w:b/>
        <w:bCs/>
      </w:rPr>
      <w:tcPr>
        <w:tcBorders>
          <w:top w:val="double" w:color="12386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CD4F3" w:themeFill="accent1" w:themeFillTint="33"/>
      </w:tcPr>
    </w:tblStylePr>
    <w:tblStylePr w:type="band1Horz">
      <w:tcPr>
        <w:shd w:val="clear" w:color="auto" w:fill="BCD4F3" w:themeFill="accent1" w:themeFillTint="33"/>
      </w:tcPr>
    </w:tblStylePr>
  </w:style>
  <w:style w:type="table" w:customStyle="1" w:styleId="384">
    <w:name w:val="Grid Table 4 Accent 2"/>
    <w:basedOn w:val="88"/>
    <w:uiPriority w:val="49"/>
    <w:tblPr>
      <w:tblBorders>
        <w:top w:val="single" w:color="44F9FF" w:themeColor="accent2" w:themeTint="99" w:sz="4" w:space="0"/>
        <w:left w:val="single" w:color="44F9FF" w:themeColor="accent2" w:themeTint="99" w:sz="4" w:space="0"/>
        <w:bottom w:val="single" w:color="44F9FF" w:themeColor="accent2" w:themeTint="99" w:sz="4" w:space="0"/>
        <w:right w:val="single" w:color="44F9FF" w:themeColor="accent2" w:themeTint="99" w:sz="4" w:space="0"/>
        <w:insideH w:val="single" w:color="44F9FF" w:themeColor="accent2" w:themeTint="99" w:sz="4" w:space="0"/>
        <w:insideV w:val="single" w:color="44F9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C1C7" w:themeColor="accent2" w:sz="4" w:space="0"/>
          <w:left w:val="single" w:color="00C1C7" w:themeColor="accent2" w:sz="4" w:space="0"/>
          <w:bottom w:val="single" w:color="00C1C7" w:themeColor="accent2" w:sz="4" w:space="0"/>
          <w:right w:val="single" w:color="00C1C7" w:themeColor="accent2" w:sz="4" w:space="0"/>
          <w:insideH w:val="nil"/>
          <w:insideV w:val="nil"/>
        </w:tcBorders>
        <w:shd w:val="clear" w:color="auto" w:fill="00C1C7" w:themeFill="accent2"/>
      </w:tcPr>
    </w:tblStylePr>
    <w:tblStylePr w:type="lastRow">
      <w:rPr>
        <w:b/>
        <w:bCs/>
      </w:rPr>
      <w:tcPr>
        <w:tcBorders>
          <w:top w:val="double" w:color="00C1C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FDFE" w:themeFill="accent2" w:themeFillTint="33"/>
      </w:tcPr>
    </w:tblStylePr>
    <w:tblStylePr w:type="band1Horz">
      <w:tcPr>
        <w:shd w:val="clear" w:color="auto" w:fill="C0FDFE" w:themeFill="accent2" w:themeFillTint="33"/>
      </w:tcPr>
    </w:tblStylePr>
  </w:style>
  <w:style w:type="table" w:customStyle="1" w:styleId="385">
    <w:name w:val="Grid Table 4 Accent 3"/>
    <w:basedOn w:val="88"/>
    <w:uiPriority w:val="49"/>
    <w:tblPr>
      <w:tblBorders>
        <w:top w:val="single" w:color="F4F5F8" w:themeColor="accent3" w:themeTint="99" w:sz="4" w:space="0"/>
        <w:left w:val="single" w:color="F4F5F8" w:themeColor="accent3" w:themeTint="99" w:sz="4" w:space="0"/>
        <w:bottom w:val="single" w:color="F4F5F8" w:themeColor="accent3" w:themeTint="99" w:sz="4" w:space="0"/>
        <w:right w:val="single" w:color="F4F5F8" w:themeColor="accent3" w:themeTint="99" w:sz="4" w:space="0"/>
        <w:insideH w:val="single" w:color="F4F5F8" w:themeColor="accent3" w:themeTint="99" w:sz="4" w:space="0"/>
        <w:insideV w:val="single" w:color="F4F5F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F0F4" w:themeColor="accent3" w:sz="4" w:space="0"/>
          <w:left w:val="single" w:color="EDF0F4" w:themeColor="accent3" w:sz="4" w:space="0"/>
          <w:bottom w:val="single" w:color="EDF0F4" w:themeColor="accent3" w:sz="4" w:space="0"/>
          <w:right w:val="single" w:color="EDF0F4" w:themeColor="accent3" w:sz="4" w:space="0"/>
          <w:insideH w:val="nil"/>
          <w:insideV w:val="nil"/>
        </w:tcBorders>
        <w:shd w:val="clear" w:color="auto" w:fill="EDF0F4" w:themeFill="accent3"/>
      </w:tcPr>
    </w:tblStylePr>
    <w:tblStylePr w:type="lastRow">
      <w:rPr>
        <w:b/>
        <w:bCs/>
      </w:rPr>
      <w:tcPr>
        <w:tcBorders>
          <w:top w:val="double" w:color="EDF0F4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BFC" w:themeFill="accent3" w:themeFillTint="33"/>
      </w:tcPr>
    </w:tblStylePr>
    <w:tblStylePr w:type="band1Horz">
      <w:tcPr>
        <w:shd w:val="clear" w:color="auto" w:fill="FBFBFC" w:themeFill="accent3" w:themeFillTint="33"/>
      </w:tcPr>
    </w:tblStylePr>
  </w:style>
  <w:style w:type="table" w:customStyle="1" w:styleId="386">
    <w:name w:val="Grid Table 4 Accent 4"/>
    <w:basedOn w:val="88"/>
    <w:uiPriority w:val="49"/>
    <w:tblPr>
      <w:tblBorders>
        <w:top w:val="single" w:color="F3FCFC" w:themeColor="accent4" w:themeTint="99" w:sz="4" w:space="0"/>
        <w:left w:val="single" w:color="F3FCFC" w:themeColor="accent4" w:themeTint="99" w:sz="4" w:space="0"/>
        <w:bottom w:val="single" w:color="F3FCFC" w:themeColor="accent4" w:themeTint="99" w:sz="4" w:space="0"/>
        <w:right w:val="single" w:color="F3FCFC" w:themeColor="accent4" w:themeTint="99" w:sz="4" w:space="0"/>
        <w:insideH w:val="single" w:color="F3FCFC" w:themeColor="accent4" w:themeTint="99" w:sz="4" w:space="0"/>
        <w:insideV w:val="single" w:color="F3FCFC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CFBFB" w:themeColor="accent4" w:sz="4" w:space="0"/>
          <w:left w:val="single" w:color="ECFBFB" w:themeColor="accent4" w:sz="4" w:space="0"/>
          <w:bottom w:val="single" w:color="ECFBFB" w:themeColor="accent4" w:sz="4" w:space="0"/>
          <w:right w:val="single" w:color="ECFBFB" w:themeColor="accent4" w:sz="4" w:space="0"/>
          <w:insideH w:val="nil"/>
          <w:insideV w:val="nil"/>
        </w:tcBorders>
        <w:shd w:val="clear" w:color="auto" w:fill="ECFBFB" w:themeFill="accent4"/>
      </w:tcPr>
    </w:tblStylePr>
    <w:tblStylePr w:type="lastRow">
      <w:rPr>
        <w:b/>
        <w:bCs/>
      </w:rPr>
      <w:tcPr>
        <w:tcBorders>
          <w:top w:val="double" w:color="ECFBFB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EFE" w:themeFill="accent4" w:themeFillTint="33"/>
      </w:tcPr>
    </w:tblStylePr>
    <w:tblStylePr w:type="band1Horz">
      <w:tcPr>
        <w:shd w:val="clear" w:color="auto" w:fill="FBFEFE" w:themeFill="accent4" w:themeFillTint="33"/>
      </w:tcPr>
    </w:tblStylePr>
  </w:style>
  <w:style w:type="table" w:customStyle="1" w:styleId="387">
    <w:name w:val="Grid Table 4 Accent 5"/>
    <w:basedOn w:val="88"/>
    <w:qFormat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88">
    <w:name w:val="Grid Table 4 Accent 6"/>
    <w:basedOn w:val="88"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89">
    <w:name w:val="Grid Table 5 Dark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90">
    <w:name w:val="Grid Table 5 Dark Accent 1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CD4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23869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23869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2386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23869" w:themeFill="accent1"/>
      </w:tcPr>
    </w:tblStylePr>
    <w:tblStylePr w:type="band1Vert">
      <w:tcPr>
        <w:shd w:val="clear" w:color="auto" w:fill="7AAAE8" w:themeFill="accent1" w:themeFillTint="66"/>
      </w:tcPr>
    </w:tblStylePr>
    <w:tblStylePr w:type="band1Horz">
      <w:tcPr>
        <w:shd w:val="clear" w:color="auto" w:fill="7AAAE8" w:themeFill="accent1" w:themeFillTint="66"/>
      </w:tcPr>
    </w:tblStylePr>
  </w:style>
  <w:style w:type="table" w:customStyle="1" w:styleId="391">
    <w:name w:val="Grid Table 5 Dark Accent 2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0FDFE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C1C7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C1C7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C1C7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C1C7" w:themeFill="accent2"/>
      </w:tcPr>
    </w:tblStylePr>
    <w:tblStylePr w:type="band1Vert">
      <w:tcPr>
        <w:shd w:val="clear" w:color="auto" w:fill="82FBFF" w:themeFill="accent2" w:themeFillTint="66"/>
      </w:tcPr>
    </w:tblStylePr>
    <w:tblStylePr w:type="band1Horz">
      <w:tcPr>
        <w:shd w:val="clear" w:color="auto" w:fill="82FBFF" w:themeFill="accent2" w:themeFillTint="66"/>
      </w:tcPr>
    </w:tblStylePr>
  </w:style>
  <w:style w:type="table" w:customStyle="1" w:styleId="392">
    <w:name w:val="Grid Table 5 Dark Accent 3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BF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F0F4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F0F4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F0F4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F0F4" w:themeFill="accent3"/>
      </w:tcPr>
    </w:tblStylePr>
    <w:tblStylePr w:type="band1Vert">
      <w:tcPr>
        <w:shd w:val="clear" w:color="auto" w:fill="F7F8FA" w:themeFill="accent3" w:themeFillTint="66"/>
      </w:tcPr>
    </w:tblStylePr>
    <w:tblStylePr w:type="band1Horz">
      <w:tcPr>
        <w:shd w:val="clear" w:color="auto" w:fill="F7F8FA" w:themeFill="accent3" w:themeFillTint="66"/>
      </w:tcPr>
    </w:tblStylePr>
  </w:style>
  <w:style w:type="table" w:customStyle="1" w:styleId="393">
    <w:name w:val="Grid Table 5 Dark Accent 4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EFE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FBFB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FBFB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CFBFB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CFBFB" w:themeFill="accent4"/>
      </w:tcPr>
    </w:tblStylePr>
    <w:tblStylePr w:type="band1Vert">
      <w:tcPr>
        <w:shd w:val="clear" w:color="auto" w:fill="F7FDFD" w:themeFill="accent4" w:themeFillTint="66"/>
      </w:tcPr>
    </w:tblStylePr>
    <w:tblStylePr w:type="band1Horz">
      <w:tcPr>
        <w:shd w:val="clear" w:color="auto" w:fill="F7FDFD" w:themeFill="accent4" w:themeFillTint="66"/>
      </w:tcPr>
    </w:tblStylePr>
  </w:style>
  <w:style w:type="table" w:customStyle="1" w:styleId="394">
    <w:name w:val="Grid Table 5 Dark Accent 5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band1Vert">
      <w:tcPr>
        <w:shd w:val="clear" w:color="auto" w:fill="F0F5F7" w:themeFill="accent5" w:themeFillTint="66"/>
      </w:tcPr>
    </w:tblStylePr>
    <w:tblStylePr w:type="band1Horz">
      <w:tcPr>
        <w:shd w:val="clear" w:color="auto" w:fill="F0F5F7" w:themeFill="accent5" w:themeFillTint="66"/>
      </w:tcPr>
    </w:tblStylePr>
  </w:style>
  <w:style w:type="table" w:customStyle="1" w:styleId="395">
    <w:name w:val="Grid Table 5 Dark Accent 6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band1Vert">
      <w:tcPr>
        <w:shd w:val="clear" w:color="auto" w:fill="F9F9F9" w:themeFill="accent6" w:themeFillTint="66"/>
      </w:tcPr>
    </w:tblStylePr>
    <w:tblStylePr w:type="band1Horz">
      <w:tcPr>
        <w:shd w:val="clear" w:color="auto" w:fill="F9F9F9" w:themeFill="accent6" w:themeFillTint="66"/>
      </w:tcPr>
    </w:tblStylePr>
  </w:style>
  <w:style w:type="table" w:customStyle="1" w:styleId="396">
    <w:name w:val="Grid Table 6 Colorful"/>
    <w:basedOn w:val="88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97">
    <w:name w:val="Grid Table 6 Colorful Accent 1"/>
    <w:basedOn w:val="88"/>
    <w:uiPriority w:val="51"/>
    <w:rPr>
      <w:color w:val="0D2A4F" w:themeColor="accent1" w:themeShade="BF"/>
    </w:rPr>
    <w:tblPr>
      <w:tblBorders>
        <w:top w:val="single" w:color="3880DD" w:themeColor="accent1" w:themeTint="99" w:sz="4" w:space="0"/>
        <w:left w:val="single" w:color="3880DD" w:themeColor="accent1" w:themeTint="99" w:sz="4" w:space="0"/>
        <w:bottom w:val="single" w:color="3880DD" w:themeColor="accent1" w:themeTint="99" w:sz="4" w:space="0"/>
        <w:right w:val="single" w:color="3880DD" w:themeColor="accent1" w:themeTint="99" w:sz="4" w:space="0"/>
        <w:insideH w:val="single" w:color="3880DD" w:themeColor="accent1" w:themeTint="99" w:sz="4" w:space="0"/>
        <w:insideV w:val="single" w:color="3880DD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3880DD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3880D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CD4F3" w:themeFill="accent1" w:themeFillTint="33"/>
      </w:tcPr>
    </w:tblStylePr>
    <w:tblStylePr w:type="band1Horz">
      <w:tcPr>
        <w:shd w:val="clear" w:color="auto" w:fill="BCD4F3" w:themeFill="accent1" w:themeFillTint="33"/>
      </w:tcPr>
    </w:tblStylePr>
  </w:style>
  <w:style w:type="table" w:customStyle="1" w:styleId="398">
    <w:name w:val="Grid Table 6 Colorful Accent 2"/>
    <w:basedOn w:val="88"/>
    <w:uiPriority w:val="51"/>
    <w:rPr>
      <w:color w:val="009195" w:themeColor="accent2" w:themeShade="BF"/>
    </w:rPr>
    <w:tblPr>
      <w:tblBorders>
        <w:top w:val="single" w:color="44F9FF" w:themeColor="accent2" w:themeTint="99" w:sz="4" w:space="0"/>
        <w:left w:val="single" w:color="44F9FF" w:themeColor="accent2" w:themeTint="99" w:sz="4" w:space="0"/>
        <w:bottom w:val="single" w:color="44F9FF" w:themeColor="accent2" w:themeTint="99" w:sz="4" w:space="0"/>
        <w:right w:val="single" w:color="44F9FF" w:themeColor="accent2" w:themeTint="99" w:sz="4" w:space="0"/>
        <w:insideH w:val="single" w:color="44F9FF" w:themeColor="accent2" w:themeTint="99" w:sz="4" w:space="0"/>
        <w:insideV w:val="single" w:color="44F9FF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44F9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44F9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FDFE" w:themeFill="accent2" w:themeFillTint="33"/>
      </w:tcPr>
    </w:tblStylePr>
    <w:tblStylePr w:type="band1Horz">
      <w:tcPr>
        <w:shd w:val="clear" w:color="auto" w:fill="C0FDFE" w:themeFill="accent2" w:themeFillTint="33"/>
      </w:tcPr>
    </w:tblStylePr>
  </w:style>
  <w:style w:type="table" w:customStyle="1" w:styleId="399">
    <w:name w:val="Grid Table 6 Colorful Accent 3"/>
    <w:basedOn w:val="88"/>
    <w:uiPriority w:val="51"/>
    <w:rPr>
      <w:color w:val="A2B2C6" w:themeColor="accent3" w:themeShade="BF"/>
    </w:rPr>
    <w:tblPr>
      <w:tblBorders>
        <w:top w:val="single" w:color="F4F5F8" w:themeColor="accent3" w:themeTint="99" w:sz="4" w:space="0"/>
        <w:left w:val="single" w:color="F4F5F8" w:themeColor="accent3" w:themeTint="99" w:sz="4" w:space="0"/>
        <w:bottom w:val="single" w:color="F4F5F8" w:themeColor="accent3" w:themeTint="99" w:sz="4" w:space="0"/>
        <w:right w:val="single" w:color="F4F5F8" w:themeColor="accent3" w:themeTint="99" w:sz="4" w:space="0"/>
        <w:insideH w:val="single" w:color="F4F5F8" w:themeColor="accent3" w:themeTint="99" w:sz="4" w:space="0"/>
        <w:insideV w:val="single" w:color="F4F5F8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F4F5F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4F5F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BFC" w:themeFill="accent3" w:themeFillTint="33"/>
      </w:tcPr>
    </w:tblStylePr>
    <w:tblStylePr w:type="band1Horz">
      <w:tcPr>
        <w:shd w:val="clear" w:color="auto" w:fill="FBFBFC" w:themeFill="accent3" w:themeFillTint="33"/>
      </w:tcPr>
    </w:tblStylePr>
  </w:style>
  <w:style w:type="table" w:customStyle="1" w:styleId="400">
    <w:name w:val="Grid Table 6 Colorful Accent 4"/>
    <w:basedOn w:val="88"/>
    <w:uiPriority w:val="51"/>
    <w:rPr>
      <w:color w:val="87E6E6" w:themeColor="accent4" w:themeShade="BF"/>
    </w:rPr>
    <w:tblPr>
      <w:tblBorders>
        <w:top w:val="single" w:color="F3FCFC" w:themeColor="accent4" w:themeTint="99" w:sz="4" w:space="0"/>
        <w:left w:val="single" w:color="F3FCFC" w:themeColor="accent4" w:themeTint="99" w:sz="4" w:space="0"/>
        <w:bottom w:val="single" w:color="F3FCFC" w:themeColor="accent4" w:themeTint="99" w:sz="4" w:space="0"/>
        <w:right w:val="single" w:color="F3FCFC" w:themeColor="accent4" w:themeTint="99" w:sz="4" w:space="0"/>
        <w:insideH w:val="single" w:color="F3FCFC" w:themeColor="accent4" w:themeTint="99" w:sz="4" w:space="0"/>
        <w:insideV w:val="single" w:color="F3FCFC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3FCFC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3FCF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EFE" w:themeFill="accent4" w:themeFillTint="33"/>
      </w:tcPr>
    </w:tblStylePr>
    <w:tblStylePr w:type="band1Horz">
      <w:tcPr>
        <w:shd w:val="clear" w:color="auto" w:fill="FBFEFE" w:themeFill="accent4" w:themeFillTint="33"/>
      </w:tcPr>
    </w:tblStylePr>
  </w:style>
  <w:style w:type="table" w:customStyle="1" w:styleId="401">
    <w:name w:val="Grid Table 6 Colorful Accent 5"/>
    <w:basedOn w:val="88"/>
    <w:uiPriority w:val="51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402">
    <w:name w:val="Grid Table 6 Colorful Accent 6"/>
    <w:basedOn w:val="88"/>
    <w:uiPriority w:val="51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403">
    <w:name w:val="Grid Table 7 Colorful"/>
    <w:basedOn w:val="88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404">
    <w:name w:val="Grid Table 7 Colorful Accent 1"/>
    <w:basedOn w:val="88"/>
    <w:uiPriority w:val="52"/>
    <w:rPr>
      <w:color w:val="0D2A4F" w:themeColor="accent1" w:themeShade="BF"/>
    </w:rPr>
    <w:tblPr>
      <w:tblBorders>
        <w:top w:val="single" w:color="3880DD" w:themeColor="accent1" w:themeTint="99" w:sz="4" w:space="0"/>
        <w:left w:val="single" w:color="3880DD" w:themeColor="accent1" w:themeTint="99" w:sz="4" w:space="0"/>
        <w:bottom w:val="single" w:color="3880DD" w:themeColor="accent1" w:themeTint="99" w:sz="4" w:space="0"/>
        <w:right w:val="single" w:color="3880DD" w:themeColor="accent1" w:themeTint="99" w:sz="4" w:space="0"/>
        <w:insideH w:val="single" w:color="3880DD" w:themeColor="accent1" w:themeTint="99" w:sz="4" w:space="0"/>
        <w:insideV w:val="single" w:color="3880DD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BCD4F3" w:themeFill="accent1" w:themeFillTint="33"/>
      </w:tcPr>
    </w:tblStylePr>
    <w:tblStylePr w:type="band1Horz">
      <w:tcPr>
        <w:shd w:val="clear" w:color="auto" w:fill="BCD4F3" w:themeFill="accent1" w:themeFillTint="33"/>
      </w:tcPr>
    </w:tblStylePr>
    <w:tblStylePr w:type="neCell">
      <w:tcPr>
        <w:tcBorders>
          <w:bottom w:val="single" w:color="3880DD" w:themeColor="accent1" w:themeTint="99" w:sz="4" w:space="0"/>
        </w:tcBorders>
      </w:tcPr>
    </w:tblStylePr>
    <w:tblStylePr w:type="nwCell">
      <w:tcPr>
        <w:tcBorders>
          <w:bottom w:val="single" w:color="3880DD" w:themeColor="accent1" w:themeTint="99" w:sz="4" w:space="0"/>
        </w:tcBorders>
      </w:tcPr>
    </w:tblStylePr>
    <w:tblStylePr w:type="seCell">
      <w:tcPr>
        <w:tcBorders>
          <w:top w:val="single" w:color="3880DD" w:themeColor="accent1" w:themeTint="99" w:sz="4" w:space="0"/>
        </w:tcBorders>
      </w:tcPr>
    </w:tblStylePr>
    <w:tblStylePr w:type="swCell">
      <w:tcPr>
        <w:tcBorders>
          <w:top w:val="single" w:color="3880DD" w:themeColor="accent1" w:themeTint="99" w:sz="4" w:space="0"/>
        </w:tcBorders>
      </w:tcPr>
    </w:tblStylePr>
  </w:style>
  <w:style w:type="table" w:customStyle="1" w:styleId="405">
    <w:name w:val="Grid Table 7 Colorful Accent 2"/>
    <w:basedOn w:val="88"/>
    <w:uiPriority w:val="52"/>
    <w:rPr>
      <w:color w:val="009195" w:themeColor="accent2" w:themeShade="BF"/>
    </w:rPr>
    <w:tblPr>
      <w:tblBorders>
        <w:top w:val="single" w:color="44F9FF" w:themeColor="accent2" w:themeTint="99" w:sz="4" w:space="0"/>
        <w:left w:val="single" w:color="44F9FF" w:themeColor="accent2" w:themeTint="99" w:sz="4" w:space="0"/>
        <w:bottom w:val="single" w:color="44F9FF" w:themeColor="accent2" w:themeTint="99" w:sz="4" w:space="0"/>
        <w:right w:val="single" w:color="44F9FF" w:themeColor="accent2" w:themeTint="99" w:sz="4" w:space="0"/>
        <w:insideH w:val="single" w:color="44F9FF" w:themeColor="accent2" w:themeTint="99" w:sz="4" w:space="0"/>
        <w:insideV w:val="single" w:color="44F9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0FDFE" w:themeFill="accent2" w:themeFillTint="33"/>
      </w:tcPr>
    </w:tblStylePr>
    <w:tblStylePr w:type="band1Horz">
      <w:tcPr>
        <w:shd w:val="clear" w:color="auto" w:fill="C0FDFE" w:themeFill="accent2" w:themeFillTint="33"/>
      </w:tcPr>
    </w:tblStylePr>
    <w:tblStylePr w:type="neCell">
      <w:tcPr>
        <w:tcBorders>
          <w:bottom w:val="single" w:color="44F9FF" w:themeColor="accent2" w:themeTint="99" w:sz="4" w:space="0"/>
        </w:tcBorders>
      </w:tcPr>
    </w:tblStylePr>
    <w:tblStylePr w:type="nwCell">
      <w:tcPr>
        <w:tcBorders>
          <w:bottom w:val="single" w:color="44F9FF" w:themeColor="accent2" w:themeTint="99" w:sz="4" w:space="0"/>
        </w:tcBorders>
      </w:tcPr>
    </w:tblStylePr>
    <w:tblStylePr w:type="seCell">
      <w:tcPr>
        <w:tcBorders>
          <w:top w:val="single" w:color="44F9FF" w:themeColor="accent2" w:themeTint="99" w:sz="4" w:space="0"/>
        </w:tcBorders>
      </w:tcPr>
    </w:tblStylePr>
    <w:tblStylePr w:type="swCell">
      <w:tcPr>
        <w:tcBorders>
          <w:top w:val="single" w:color="44F9FF" w:themeColor="accent2" w:themeTint="99" w:sz="4" w:space="0"/>
        </w:tcBorders>
      </w:tcPr>
    </w:tblStylePr>
  </w:style>
  <w:style w:type="table" w:customStyle="1" w:styleId="406">
    <w:name w:val="Grid Table 7 Colorful Accent 3"/>
    <w:basedOn w:val="88"/>
    <w:uiPriority w:val="52"/>
    <w:rPr>
      <w:color w:val="A2B2C6" w:themeColor="accent3" w:themeShade="BF"/>
    </w:rPr>
    <w:tblPr>
      <w:tblBorders>
        <w:top w:val="single" w:color="F4F5F8" w:themeColor="accent3" w:themeTint="99" w:sz="4" w:space="0"/>
        <w:left w:val="single" w:color="F4F5F8" w:themeColor="accent3" w:themeTint="99" w:sz="4" w:space="0"/>
        <w:bottom w:val="single" w:color="F4F5F8" w:themeColor="accent3" w:themeTint="99" w:sz="4" w:space="0"/>
        <w:right w:val="single" w:color="F4F5F8" w:themeColor="accent3" w:themeTint="99" w:sz="4" w:space="0"/>
        <w:insideH w:val="single" w:color="F4F5F8" w:themeColor="accent3" w:themeTint="99" w:sz="4" w:space="0"/>
        <w:insideV w:val="single" w:color="F4F5F8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FBFC" w:themeFill="accent3" w:themeFillTint="33"/>
      </w:tcPr>
    </w:tblStylePr>
    <w:tblStylePr w:type="band1Horz">
      <w:tcPr>
        <w:shd w:val="clear" w:color="auto" w:fill="FBFBFC" w:themeFill="accent3" w:themeFillTint="33"/>
      </w:tcPr>
    </w:tblStylePr>
    <w:tblStylePr w:type="neCell">
      <w:tcPr>
        <w:tcBorders>
          <w:bottom w:val="single" w:color="F4F5F8" w:themeColor="accent3" w:themeTint="99" w:sz="4" w:space="0"/>
        </w:tcBorders>
      </w:tcPr>
    </w:tblStylePr>
    <w:tblStylePr w:type="nwCell">
      <w:tcPr>
        <w:tcBorders>
          <w:bottom w:val="single" w:color="F4F5F8" w:themeColor="accent3" w:themeTint="99" w:sz="4" w:space="0"/>
        </w:tcBorders>
      </w:tcPr>
    </w:tblStylePr>
    <w:tblStylePr w:type="seCell">
      <w:tcPr>
        <w:tcBorders>
          <w:top w:val="single" w:color="F4F5F8" w:themeColor="accent3" w:themeTint="99" w:sz="4" w:space="0"/>
        </w:tcBorders>
      </w:tcPr>
    </w:tblStylePr>
    <w:tblStylePr w:type="swCell">
      <w:tcPr>
        <w:tcBorders>
          <w:top w:val="single" w:color="F4F5F8" w:themeColor="accent3" w:themeTint="99" w:sz="4" w:space="0"/>
        </w:tcBorders>
      </w:tcPr>
    </w:tblStylePr>
  </w:style>
  <w:style w:type="table" w:customStyle="1" w:styleId="407">
    <w:name w:val="Grid Table 7 Colorful Accent 4"/>
    <w:basedOn w:val="88"/>
    <w:uiPriority w:val="52"/>
    <w:rPr>
      <w:color w:val="87E6E6" w:themeColor="accent4" w:themeShade="BF"/>
    </w:rPr>
    <w:tblPr>
      <w:tblBorders>
        <w:top w:val="single" w:color="F3FCFC" w:themeColor="accent4" w:themeTint="99" w:sz="4" w:space="0"/>
        <w:left w:val="single" w:color="F3FCFC" w:themeColor="accent4" w:themeTint="99" w:sz="4" w:space="0"/>
        <w:bottom w:val="single" w:color="F3FCFC" w:themeColor="accent4" w:themeTint="99" w:sz="4" w:space="0"/>
        <w:right w:val="single" w:color="F3FCFC" w:themeColor="accent4" w:themeTint="99" w:sz="4" w:space="0"/>
        <w:insideH w:val="single" w:color="F3FCFC" w:themeColor="accent4" w:themeTint="99" w:sz="4" w:space="0"/>
        <w:insideV w:val="single" w:color="F3FCFC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FEFE" w:themeFill="accent4" w:themeFillTint="33"/>
      </w:tcPr>
    </w:tblStylePr>
    <w:tblStylePr w:type="band1Horz">
      <w:tcPr>
        <w:shd w:val="clear" w:color="auto" w:fill="FBFEFE" w:themeFill="accent4" w:themeFillTint="33"/>
      </w:tcPr>
    </w:tblStylePr>
    <w:tblStylePr w:type="neCell">
      <w:tcPr>
        <w:tcBorders>
          <w:bottom w:val="single" w:color="F3FCFC" w:themeColor="accent4" w:themeTint="99" w:sz="4" w:space="0"/>
        </w:tcBorders>
      </w:tcPr>
    </w:tblStylePr>
    <w:tblStylePr w:type="nwCell">
      <w:tcPr>
        <w:tcBorders>
          <w:bottom w:val="single" w:color="F3FCFC" w:themeColor="accent4" w:themeTint="99" w:sz="4" w:space="0"/>
        </w:tcBorders>
      </w:tcPr>
    </w:tblStylePr>
    <w:tblStylePr w:type="seCell">
      <w:tcPr>
        <w:tcBorders>
          <w:top w:val="single" w:color="F3FCFC" w:themeColor="accent4" w:themeTint="99" w:sz="4" w:space="0"/>
        </w:tcBorders>
      </w:tcPr>
    </w:tblStylePr>
    <w:tblStylePr w:type="swCell">
      <w:tcPr>
        <w:tcBorders>
          <w:top w:val="single" w:color="F3FCFC" w:themeColor="accent4" w:themeTint="99" w:sz="4" w:space="0"/>
        </w:tcBorders>
      </w:tcPr>
    </w:tblStylePr>
  </w:style>
  <w:style w:type="table" w:customStyle="1" w:styleId="408">
    <w:name w:val="Grid Table 7 Colorful Accent 5"/>
    <w:basedOn w:val="88"/>
    <w:uiPriority w:val="52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409">
    <w:name w:val="Grid Table 7 Colorful Accent 6"/>
    <w:basedOn w:val="88"/>
    <w:uiPriority w:val="52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character" w:customStyle="1" w:styleId="410">
    <w:name w:val="脚注文本 字符"/>
    <w:basedOn w:val="231"/>
    <w:link w:val="67"/>
    <w:semiHidden/>
    <w:uiPriority w:val="99"/>
    <w:rPr>
      <w:rFonts w:ascii="Microsoft YaHei UI" w:hAnsi="Microsoft YaHei UI" w:eastAsia="Microsoft YaHei UI"/>
      <w:sz w:val="20"/>
      <w:szCs w:val="20"/>
    </w:rPr>
  </w:style>
  <w:style w:type="paragraph" w:customStyle="1" w:styleId="411">
    <w:name w:val="alt"/>
    <w:basedOn w:val="1"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character" w:customStyle="1" w:styleId="412">
    <w:name w:val="comment"/>
    <w:basedOn w:val="231"/>
    <w:uiPriority w:val="0"/>
  </w:style>
  <w:style w:type="character" w:customStyle="1" w:styleId="413">
    <w:name w:val="string"/>
    <w:basedOn w:val="231"/>
    <w:uiPriority w:val="0"/>
  </w:style>
  <w:style w:type="character" w:customStyle="1" w:styleId="414">
    <w:name w:val="keyword"/>
    <w:basedOn w:val="231"/>
    <w:uiPriority w:val="0"/>
  </w:style>
  <w:style w:type="character" w:customStyle="1" w:styleId="415">
    <w:name w:val="number"/>
    <w:basedOn w:val="23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5" Type="http://schemas.openxmlformats.org/officeDocument/2006/relationships/fontTable" Target="fontTable.xml"/><Relationship Id="rId44" Type="http://schemas.openxmlformats.org/officeDocument/2006/relationships/customXml" Target="../customXml/item5.xml"/><Relationship Id="rId43" Type="http://schemas.openxmlformats.org/officeDocument/2006/relationships/customXml" Target="../customXml/item4.xml"/><Relationship Id="rId42" Type="http://schemas.openxmlformats.org/officeDocument/2006/relationships/customXml" Target="../customXml/item3.xml"/><Relationship Id="rId41" Type="http://schemas.openxmlformats.org/officeDocument/2006/relationships/customXml" Target="../customXml/item2.xml"/><Relationship Id="rId40" Type="http://schemas.openxmlformats.org/officeDocument/2006/relationships/numbering" Target="numbering.xml"/><Relationship Id="rId4" Type="http://schemas.openxmlformats.org/officeDocument/2006/relationships/footer" Target="footer2.xml"/><Relationship Id="rId39" Type="http://schemas.openxmlformats.org/officeDocument/2006/relationships/customXml" Target="../customXml/item1.xml"/><Relationship Id="rId38" Type="http://schemas.openxmlformats.org/officeDocument/2006/relationships/chart" Target="charts/chart9.xml"/><Relationship Id="rId37" Type="http://schemas.openxmlformats.org/officeDocument/2006/relationships/chart" Target="charts/chart8.xml"/><Relationship Id="rId36" Type="http://schemas.openxmlformats.org/officeDocument/2006/relationships/chart" Target="charts/chart7.xml"/><Relationship Id="rId35" Type="http://schemas.openxmlformats.org/officeDocument/2006/relationships/chart" Target="charts/chart6.xml"/><Relationship Id="rId34" Type="http://schemas.openxmlformats.org/officeDocument/2006/relationships/chart" Target="charts/chart5.xml"/><Relationship Id="rId33" Type="http://schemas.openxmlformats.org/officeDocument/2006/relationships/chart" Target="charts/chart4.xml"/><Relationship Id="rId32" Type="http://schemas.openxmlformats.org/officeDocument/2006/relationships/chart" Target="charts/chart3.xml"/><Relationship Id="rId31" Type="http://schemas.openxmlformats.org/officeDocument/2006/relationships/chart" Target="charts/chart2.xml"/><Relationship Id="rId30" Type="http://schemas.openxmlformats.org/officeDocument/2006/relationships/chart" Target="charts/chart1.xml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&#21326;&#20029;&#22868;&#25918;&#30340;&#23398;&#29983;&#25253;&#21578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package" Target="../embeddings/Workbook7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package" Target="../embeddings/Workbook8.xlsx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package" Target="../embeddings/Workbook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训练时间（s）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multiLvlStrRef>
              <c:f>Sheet1!$A$2:$B$13</c:f>
              <c:multiLvlStrCache>
                <c:ptCount val="12"/>
                <c:lvl>
                  <c:pt idx="0">
                    <c:v>SVM</c:v>
                  </c:pt>
                  <c:pt idx="1">
                    <c:v>随机森林</c:v>
                  </c:pt>
                  <c:pt idx="2">
                    <c:v>MLP</c:v>
                  </c:pt>
                  <c:pt idx="3">
                    <c:v>SVM</c:v>
                  </c:pt>
                  <c:pt idx="4">
                    <c:v>随机森林</c:v>
                  </c:pt>
                  <c:pt idx="5">
                    <c:v>MLP</c:v>
                  </c:pt>
                  <c:pt idx="6">
                    <c:v>SVM</c:v>
                  </c:pt>
                  <c:pt idx="7">
                    <c:v>随机森林</c:v>
                  </c:pt>
                  <c:pt idx="8">
                    <c:v>MLP</c:v>
                  </c:pt>
                  <c:pt idx="9">
                    <c:v>SVM</c:v>
                  </c:pt>
                  <c:pt idx="10">
                    <c:v>随机森林</c:v>
                  </c:pt>
                  <c:pt idx="11">
                    <c:v>MLP</c:v>
                  </c:pt>
                </c:lvl>
                <c:lvl>
                  <c:pt idx="0">
                    <c:v>b.i</c:v>
                  </c:pt>
                  <c:pt idx="3">
                    <c:v>b.i+b.iv</c:v>
                  </c:pt>
                  <c:pt idx="6">
                    <c:v>b.i+b.ii+b.iii+b.iv</c:v>
                  </c:pt>
                  <c:pt idx="9">
                    <c:v>b.i+b.ii+b.iii+b.iv+b.v+b.vi</c:v>
                  </c:pt>
                </c:lvl>
              </c:multiLvlStrCache>
            </c:multiLvl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240.44</c:v>
                </c:pt>
                <c:pt idx="1">
                  <c:v>43.09</c:v>
                </c:pt>
                <c:pt idx="2">
                  <c:v>24.76</c:v>
                </c:pt>
                <c:pt idx="3">
                  <c:v>274.45</c:v>
                </c:pt>
                <c:pt idx="4">
                  <c:v>49.77</c:v>
                </c:pt>
                <c:pt idx="5">
                  <c:v>38.89</c:v>
                </c:pt>
                <c:pt idx="6">
                  <c:v>618.97</c:v>
                </c:pt>
                <c:pt idx="7">
                  <c:v>288.49</c:v>
                </c:pt>
                <c:pt idx="8">
                  <c:v>25.33</c:v>
                </c:pt>
                <c:pt idx="9">
                  <c:v>41.75</c:v>
                </c:pt>
                <c:pt idx="10">
                  <c:v>479.85</c:v>
                </c:pt>
                <c:pt idx="11">
                  <c:v>479.85</c:v>
                </c:pt>
              </c:numCache>
            </c:numRef>
          </c:val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测试时间（s）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multiLvlStrRef>
              <c:f>Sheet1!$A$2:$B$13</c:f>
              <c:multiLvlStrCache>
                <c:ptCount val="12"/>
                <c:lvl>
                  <c:pt idx="0">
                    <c:v>SVM</c:v>
                  </c:pt>
                  <c:pt idx="1">
                    <c:v>随机森林</c:v>
                  </c:pt>
                  <c:pt idx="2">
                    <c:v>MLP</c:v>
                  </c:pt>
                  <c:pt idx="3">
                    <c:v>SVM</c:v>
                  </c:pt>
                  <c:pt idx="4">
                    <c:v>随机森林</c:v>
                  </c:pt>
                  <c:pt idx="5">
                    <c:v>MLP</c:v>
                  </c:pt>
                  <c:pt idx="6">
                    <c:v>SVM</c:v>
                  </c:pt>
                  <c:pt idx="7">
                    <c:v>随机森林</c:v>
                  </c:pt>
                  <c:pt idx="8">
                    <c:v>MLP</c:v>
                  </c:pt>
                  <c:pt idx="9">
                    <c:v>SVM</c:v>
                  </c:pt>
                  <c:pt idx="10">
                    <c:v>随机森林</c:v>
                  </c:pt>
                  <c:pt idx="11">
                    <c:v>MLP</c:v>
                  </c:pt>
                </c:lvl>
                <c:lvl>
                  <c:pt idx="0">
                    <c:v>b.i</c:v>
                  </c:pt>
                  <c:pt idx="3">
                    <c:v>b.i+b.iv</c:v>
                  </c:pt>
                  <c:pt idx="6">
                    <c:v>b.i+b.ii+b.iii+b.iv</c:v>
                  </c:pt>
                  <c:pt idx="9">
                    <c:v>b.i+b.ii+b.iii+b.iv+b.v+b.vi</c:v>
                  </c:pt>
                </c:lvl>
              </c:multiLvlStrCache>
            </c:multiLvl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34.77</c:v>
                </c:pt>
                <c:pt idx="1">
                  <c:v>125.18</c:v>
                </c:pt>
                <c:pt idx="2">
                  <c:v>37.07</c:v>
                </c:pt>
                <c:pt idx="3">
                  <c:v>28.8</c:v>
                </c:pt>
                <c:pt idx="4">
                  <c:v>101.11</c:v>
                </c:pt>
                <c:pt idx="5">
                  <c:v>30.44</c:v>
                </c:pt>
                <c:pt idx="6">
                  <c:v>273.02</c:v>
                </c:pt>
                <c:pt idx="7">
                  <c:v>351.06</c:v>
                </c:pt>
                <c:pt idx="8">
                  <c:v>273.12</c:v>
                </c:pt>
                <c:pt idx="9">
                  <c:v>275.83</c:v>
                </c:pt>
                <c:pt idx="10">
                  <c:v>347.86</c:v>
                </c:pt>
                <c:pt idx="11">
                  <c:v>347.86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2376209"/>
        <c:axId val="756970539"/>
      </c:barChart>
      <c:catAx>
        <c:axId val="13237620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56970539"/>
        <c:crosses val="autoZero"/>
        <c:auto val="1"/>
        <c:lblAlgn val="ctr"/>
        <c:lblOffset val="100"/>
        <c:noMultiLvlLbl val="0"/>
      </c:catAx>
      <c:valAx>
        <c:axId val="7569705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237620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Sheet1!$A$2:$B$2</c:f>
              <c:strCache>
                <c:ptCount val="1"/>
                <c:pt idx="0">
                  <c:v>b.i SVM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Sheet1!$C$1:$I$1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Sheet1!$C$2:$I$2</c:f>
              <c:numCache>
                <c:formatCode>General</c:formatCode>
                <c:ptCount val="7"/>
                <c:pt idx="0">
                  <c:v>0.99741122896008</c:v>
                </c:pt>
                <c:pt idx="1">
                  <c:v>1.00034723684882</c:v>
                </c:pt>
                <c:pt idx="2">
                  <c:v>0.997357809959238</c:v>
                </c:pt>
                <c:pt idx="3">
                  <c:v>1.00744474366793</c:v>
                </c:pt>
                <c:pt idx="4">
                  <c:v>0.997240579927588</c:v>
                </c:pt>
                <c:pt idx="5">
                  <c:v>0.99567383623162</c:v>
                </c:pt>
                <c:pt idx="6">
                  <c:v>0.996384493514223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Sheet1!$A$3:$B$3</c:f>
              <c:strCache>
                <c:ptCount val="1"/>
                <c:pt idx="0">
                  <c:v>b.i 随机森林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Sheet1!$C$1:$I$1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Sheet1!$C$3:$I$3</c:f>
              <c:numCache>
                <c:formatCode>General</c:formatCode>
                <c:ptCount val="7"/>
                <c:pt idx="0">
                  <c:v>0.430339144346593</c:v>
                </c:pt>
                <c:pt idx="1">
                  <c:v>0.871115078589261</c:v>
                </c:pt>
                <c:pt idx="2">
                  <c:v>0.850558754530478</c:v>
                </c:pt>
                <c:pt idx="3">
                  <c:v>1.73217450153095</c:v>
                </c:pt>
                <c:pt idx="4">
                  <c:v>0.991687929168349</c:v>
                </c:pt>
                <c:pt idx="5">
                  <c:v>0.816485608378617</c:v>
                </c:pt>
                <c:pt idx="6">
                  <c:v>1.01481710134025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Sheet1!$A$4:$B$4</c:f>
              <c:strCache>
                <c:ptCount val="1"/>
                <c:pt idx="0">
                  <c:v>b.i MLP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Sheet1!$C$1:$I$1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Sheet1!$C$4:$I$4</c:f>
              <c:numCache>
                <c:formatCode>General</c:formatCode>
                <c:ptCount val="7"/>
                <c:pt idx="0">
                  <c:v>1.01583049703552</c:v>
                </c:pt>
                <c:pt idx="1">
                  <c:v>1.01370035599796</c:v>
                </c:pt>
                <c:pt idx="2">
                  <c:v>0.877483576253748</c:v>
                </c:pt>
                <c:pt idx="3">
                  <c:v>2.3734604026542</c:v>
                </c:pt>
                <c:pt idx="4">
                  <c:v>0.974979664962372</c:v>
                </c:pt>
                <c:pt idx="5">
                  <c:v>0.804508712777514</c:v>
                </c:pt>
                <c:pt idx="6">
                  <c:v>0.973309648516457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Sheet1!$A$5:$B$5</c:f>
              <c:strCache>
                <c:ptCount val="1"/>
                <c:pt idx="0">
                  <c:v>b.i+b.iv SVM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strRef>
              <c:f>Sheet1!$C$1:$I$1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Sheet1!$C$5:$I$5</c:f>
              <c:numCache>
                <c:formatCode>General</c:formatCode>
                <c:ptCount val="7"/>
                <c:pt idx="0">
                  <c:v>0.938731600459503</c:v>
                </c:pt>
                <c:pt idx="1">
                  <c:v>0.570326883664207</c:v>
                </c:pt>
                <c:pt idx="2">
                  <c:v>0.488969864941144</c:v>
                </c:pt>
                <c:pt idx="3">
                  <c:v>0.458702362963588</c:v>
                </c:pt>
                <c:pt idx="4">
                  <c:v>0.506887468470979</c:v>
                </c:pt>
                <c:pt idx="5">
                  <c:v>0.800259898764541</c:v>
                </c:pt>
                <c:pt idx="6">
                  <c:v>0.896148536440699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Sheet1!$A$6:$B$6</c:f>
              <c:strCache>
                <c:ptCount val="1"/>
                <c:pt idx="0">
                  <c:v>b.i+b.iv 随机森林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elete val="1"/>
          </c:dLbls>
          <c:cat>
            <c:strRef>
              <c:f>Sheet1!$C$1:$I$1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Sheet1!$C$6:$I$6</c:f>
              <c:numCache>
                <c:formatCode>General</c:formatCode>
                <c:ptCount val="7"/>
                <c:pt idx="0">
                  <c:v>0.427157072804393</c:v>
                </c:pt>
                <c:pt idx="1">
                  <c:v>0.5623360804181</c:v>
                </c:pt>
                <c:pt idx="2">
                  <c:v>0.382868298589775</c:v>
                </c:pt>
                <c:pt idx="3">
                  <c:v>0.851516389474483</c:v>
                </c:pt>
                <c:pt idx="4">
                  <c:v>0.672892767495339</c:v>
                </c:pt>
                <c:pt idx="5">
                  <c:v>0.554464946159735</c:v>
                </c:pt>
                <c:pt idx="6">
                  <c:v>0.824490441916664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Sheet1!$A$7:$B$7</c:f>
              <c:strCache>
                <c:ptCount val="1"/>
                <c:pt idx="0">
                  <c:v>b.i+b.iv MLP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elete val="1"/>
          </c:dLbls>
          <c:cat>
            <c:strRef>
              <c:f>Sheet1!$C$1:$I$1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Sheet1!$C$7:$I$7</c:f>
              <c:numCache>
                <c:formatCode>General</c:formatCode>
                <c:ptCount val="7"/>
                <c:pt idx="0">
                  <c:v>0.597319272249142</c:v>
                </c:pt>
                <c:pt idx="1">
                  <c:v>0.426407445535806</c:v>
                </c:pt>
                <c:pt idx="2">
                  <c:v>0.325001282653717</c:v>
                </c:pt>
                <c:pt idx="3">
                  <c:v>0.462104289495325</c:v>
                </c:pt>
                <c:pt idx="4">
                  <c:v>0.578823815525808</c:v>
                </c:pt>
                <c:pt idx="5">
                  <c:v>0.70712880085155</c:v>
                </c:pt>
                <c:pt idx="6">
                  <c:v>0.664195703176745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Sheet1!$A$8:$B$8</c:f>
              <c:strCache>
                <c:ptCount val="1"/>
                <c:pt idx="0">
                  <c:v>b.i+b.ii+b.iii+b.iv SVM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Lbls>
            <c:delete val="1"/>
          </c:dLbls>
          <c:cat>
            <c:strRef>
              <c:f>Sheet1!$C$1:$I$1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Sheet1!$C$8:$I$8</c:f>
              <c:numCache>
                <c:formatCode>General</c:formatCode>
                <c:ptCount val="7"/>
                <c:pt idx="0">
                  <c:v>0.939592258183438</c:v>
                </c:pt>
                <c:pt idx="1">
                  <c:v>0.570719874728362</c:v>
                </c:pt>
                <c:pt idx="2">
                  <c:v>0.489588257160989</c:v>
                </c:pt>
                <c:pt idx="3">
                  <c:v>0.459777700541695</c:v>
                </c:pt>
                <c:pt idx="4">
                  <c:v>0.507896759707634</c:v>
                </c:pt>
                <c:pt idx="5">
                  <c:v>0.802411154908965</c:v>
                </c:pt>
                <c:pt idx="6">
                  <c:v>0.89757874762223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Sheet1!$A$9:$B$9</c:f>
              <c:strCache>
                <c:ptCount val="1"/>
                <c:pt idx="0">
                  <c:v>b.i+b.ii+b.iii+b.iv 随机森林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dLbls>
            <c:delete val="1"/>
          </c:dLbls>
          <c:cat>
            <c:strRef>
              <c:f>Sheet1!$C$1:$I$1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Sheet1!$C$9:$I$9</c:f>
              <c:numCache>
                <c:formatCode>General</c:formatCode>
                <c:ptCount val="7"/>
                <c:pt idx="0">
                  <c:v>0.381139418270327</c:v>
                </c:pt>
                <c:pt idx="1">
                  <c:v>0.543916268223923</c:v>
                </c:pt>
                <c:pt idx="2">
                  <c:v>0.382935873420551</c:v>
                </c:pt>
                <c:pt idx="3">
                  <c:v>0.699306974451774</c:v>
                </c:pt>
                <c:pt idx="4">
                  <c:v>0.626807512670433</c:v>
                </c:pt>
                <c:pt idx="5">
                  <c:v>0.610233225413096</c:v>
                </c:pt>
                <c:pt idx="6">
                  <c:v>0.949813252029808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Sheet1!$A$10:$B$10</c:f>
              <c:strCache>
                <c:ptCount val="1"/>
                <c:pt idx="0">
                  <c:v>b.i+b.ii+b.iii+b.iv MLP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Lbls>
            <c:delete val="1"/>
          </c:dLbls>
          <c:cat>
            <c:strRef>
              <c:f>Sheet1!$C$1:$I$1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Sheet1!$C$10:$I$10</c:f>
              <c:numCache>
                <c:formatCode>General</c:formatCode>
                <c:ptCount val="7"/>
                <c:pt idx="0">
                  <c:v>0.238741665605969</c:v>
                </c:pt>
                <c:pt idx="1">
                  <c:v>0.237564514977962</c:v>
                </c:pt>
                <c:pt idx="2">
                  <c:v>0.323656557211031</c:v>
                </c:pt>
                <c:pt idx="3">
                  <c:v>0.566995231322344</c:v>
                </c:pt>
                <c:pt idx="4">
                  <c:v>0.582854573956677</c:v>
                </c:pt>
                <c:pt idx="5">
                  <c:v>0.673071116734749</c:v>
                </c:pt>
                <c:pt idx="6">
                  <c:v>0.842071555588914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Sheet1!$A$11:$B$11</c:f>
              <c:strCache>
                <c:ptCount val="1"/>
                <c:pt idx="0">
                  <c:v>b.i+b.ii+b.iii+b.iv+b.v+b.vi SVM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dLbls>
            <c:delete val="1"/>
          </c:dLbls>
          <c:cat>
            <c:strRef>
              <c:f>Sheet1!$C$1:$I$1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Sheet1!$C$11:$I$11</c:f>
              <c:numCache>
                <c:formatCode>General</c:formatCode>
                <c:ptCount val="7"/>
                <c:pt idx="0">
                  <c:v>0.940112534517921</c:v>
                </c:pt>
                <c:pt idx="1">
                  <c:v>0.57160386559613</c:v>
                </c:pt>
                <c:pt idx="2">
                  <c:v>0.48962426910088</c:v>
                </c:pt>
                <c:pt idx="3">
                  <c:v>0.462199013407715</c:v>
                </c:pt>
                <c:pt idx="4">
                  <c:v>0.508011905867927</c:v>
                </c:pt>
                <c:pt idx="5">
                  <c:v>0.80276677596162</c:v>
                </c:pt>
                <c:pt idx="6">
                  <c:v>0.8977822788004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Sheet1!$A$12:$B$12</c:f>
              <c:strCache>
                <c:ptCount val="1"/>
                <c:pt idx="0">
                  <c:v>b.i+b.ii+b.iii+b.iv+b.v+b.vi 随机森林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dLbls>
            <c:delete val="1"/>
          </c:dLbls>
          <c:cat>
            <c:strRef>
              <c:f>Sheet1!$C$1:$I$1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Sheet1!$C$12:$I$12</c:f>
              <c:numCache>
                <c:formatCode>General</c:formatCode>
                <c:ptCount val="7"/>
                <c:pt idx="0">
                  <c:v>0.459879676805446</c:v>
                </c:pt>
                <c:pt idx="1">
                  <c:v>0.714206423462332</c:v>
                </c:pt>
                <c:pt idx="2">
                  <c:v>0.384773042347937</c:v>
                </c:pt>
                <c:pt idx="3">
                  <c:v>0.695062065094826</c:v>
                </c:pt>
                <c:pt idx="4">
                  <c:v>0.578731985248375</c:v>
                </c:pt>
                <c:pt idx="5">
                  <c:v>0.596611088087464</c:v>
                </c:pt>
                <c:pt idx="6">
                  <c:v>0.894029344120625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Sheet1!$A$13:$B$13</c:f>
              <c:strCache>
                <c:ptCount val="1"/>
                <c:pt idx="0">
                  <c:v>b.i+b.ii+b.iii+b.iv+b.v+b.vi MLP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dLbls>
            <c:delete val="1"/>
          </c:dLbls>
          <c:cat>
            <c:strRef>
              <c:f>Sheet1!$C$1:$I$1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Sheet1!$C$13:$I$13</c:f>
              <c:numCache>
                <c:formatCode>General</c:formatCode>
                <c:ptCount val="7"/>
                <c:pt idx="0">
                  <c:v>0.693125438809741</c:v>
                </c:pt>
                <c:pt idx="1">
                  <c:v>0.454922256457027</c:v>
                </c:pt>
                <c:pt idx="2">
                  <c:v>0.377812531049624</c:v>
                </c:pt>
                <c:pt idx="3">
                  <c:v>0.435217010047324</c:v>
                </c:pt>
                <c:pt idx="4">
                  <c:v>0.52063522916059</c:v>
                </c:pt>
                <c:pt idx="5">
                  <c:v>0.811722829631818</c:v>
                </c:pt>
                <c:pt idx="6">
                  <c:v>0.89729656119713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6829690"/>
        <c:axId val="44958662"/>
      </c:lineChart>
      <c:catAx>
        <c:axId val="22682969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4958662"/>
        <c:crosses val="autoZero"/>
        <c:auto val="1"/>
        <c:lblAlgn val="ctr"/>
        <c:lblOffset val="100"/>
        <c:noMultiLvlLbl val="0"/>
      </c:catAx>
      <c:valAx>
        <c:axId val="4495866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682969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b.i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SVM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Sheet1!$B$2:$H$2</c:f>
              <c:numCache>
                <c:formatCode>General</c:formatCode>
                <c:ptCount val="7"/>
                <c:pt idx="0">
                  <c:v>0.99741122896008</c:v>
                </c:pt>
                <c:pt idx="1">
                  <c:v>1.00034723684882</c:v>
                </c:pt>
                <c:pt idx="2">
                  <c:v>0.997357809959238</c:v>
                </c:pt>
                <c:pt idx="3">
                  <c:v>1.00744474366793</c:v>
                </c:pt>
                <c:pt idx="4">
                  <c:v>0.997240579927588</c:v>
                </c:pt>
                <c:pt idx="5">
                  <c:v>0.99567383623162</c:v>
                </c:pt>
                <c:pt idx="6">
                  <c:v>0.996384493514223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随机森林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Sheet1!$B$3:$H$3</c:f>
              <c:numCache>
                <c:formatCode>General</c:formatCode>
                <c:ptCount val="7"/>
                <c:pt idx="0">
                  <c:v>0.430339144346593</c:v>
                </c:pt>
                <c:pt idx="1">
                  <c:v>0.871115078589261</c:v>
                </c:pt>
                <c:pt idx="2">
                  <c:v>0.850558754530478</c:v>
                </c:pt>
                <c:pt idx="3">
                  <c:v>1.73217450153095</c:v>
                </c:pt>
                <c:pt idx="4">
                  <c:v>0.991687929168349</c:v>
                </c:pt>
                <c:pt idx="5">
                  <c:v>0.816485608378617</c:v>
                </c:pt>
                <c:pt idx="6">
                  <c:v>1.01481710134025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MLP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Sheet1!$B$4:$H$4</c:f>
              <c:numCache>
                <c:formatCode>General</c:formatCode>
                <c:ptCount val="7"/>
                <c:pt idx="0">
                  <c:v>1.01583049703552</c:v>
                </c:pt>
                <c:pt idx="1">
                  <c:v>1.01370035599796</c:v>
                </c:pt>
                <c:pt idx="2">
                  <c:v>0.877483576253748</c:v>
                </c:pt>
                <c:pt idx="3">
                  <c:v>2.3734604026542</c:v>
                </c:pt>
                <c:pt idx="4">
                  <c:v>0.974979664962372</c:v>
                </c:pt>
                <c:pt idx="5">
                  <c:v>0.804508712777514</c:v>
                </c:pt>
                <c:pt idx="6">
                  <c:v>0.973309648516457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6829690"/>
        <c:axId val="44958662"/>
      </c:lineChart>
      <c:catAx>
        <c:axId val="22682969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4958662"/>
        <c:crosses val="autoZero"/>
        <c:auto val="1"/>
        <c:lblAlgn val="ctr"/>
        <c:lblOffset val="100"/>
        <c:noMultiLvlLbl val="0"/>
      </c:catAx>
      <c:valAx>
        <c:axId val="4495866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682969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b.i+b.iv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SVM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Sheet1!$B$5:$H$5</c:f>
              <c:numCache>
                <c:formatCode>General</c:formatCode>
                <c:ptCount val="7"/>
                <c:pt idx="0">
                  <c:v>0.938731600459503</c:v>
                </c:pt>
                <c:pt idx="1">
                  <c:v>0.570326883664207</c:v>
                </c:pt>
                <c:pt idx="2">
                  <c:v>0.488969864941144</c:v>
                </c:pt>
                <c:pt idx="3">
                  <c:v>0.458702362963588</c:v>
                </c:pt>
                <c:pt idx="4">
                  <c:v>0.506887468470979</c:v>
                </c:pt>
                <c:pt idx="5">
                  <c:v>0.800259898764541</c:v>
                </c:pt>
                <c:pt idx="6">
                  <c:v>0.896148536440699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Sheet1!$A$6</c:f>
              <c:strCache>
                <c:ptCount val="1"/>
                <c:pt idx="0">
                  <c:v>随机森林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Sheet1!$B$6:$H$6</c:f>
              <c:numCache>
                <c:formatCode>General</c:formatCode>
                <c:ptCount val="7"/>
                <c:pt idx="0">
                  <c:v>0.427157072804393</c:v>
                </c:pt>
                <c:pt idx="1">
                  <c:v>0.5623360804181</c:v>
                </c:pt>
                <c:pt idx="2">
                  <c:v>0.382868298589775</c:v>
                </c:pt>
                <c:pt idx="3">
                  <c:v>0.851516389474483</c:v>
                </c:pt>
                <c:pt idx="4">
                  <c:v>0.672892767495339</c:v>
                </c:pt>
                <c:pt idx="5">
                  <c:v>0.554464946159735</c:v>
                </c:pt>
                <c:pt idx="6">
                  <c:v>0.824490441916664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Sheet1!$A$7</c:f>
              <c:strCache>
                <c:ptCount val="1"/>
                <c:pt idx="0">
                  <c:v>MLP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Sheet1!$B$7:$H$7</c:f>
              <c:numCache>
                <c:formatCode>General</c:formatCode>
                <c:ptCount val="7"/>
                <c:pt idx="0">
                  <c:v>0.597319272249142</c:v>
                </c:pt>
                <c:pt idx="1">
                  <c:v>0.426407445535806</c:v>
                </c:pt>
                <c:pt idx="2">
                  <c:v>0.325001282653717</c:v>
                </c:pt>
                <c:pt idx="3">
                  <c:v>0.462104289495325</c:v>
                </c:pt>
                <c:pt idx="4">
                  <c:v>0.578823815525808</c:v>
                </c:pt>
                <c:pt idx="5">
                  <c:v>0.70712880085155</c:v>
                </c:pt>
                <c:pt idx="6">
                  <c:v>0.664195703176745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6829690"/>
        <c:axId val="44958662"/>
      </c:lineChart>
      <c:catAx>
        <c:axId val="22682969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4958662"/>
        <c:crosses val="autoZero"/>
        <c:auto val="1"/>
        <c:lblAlgn val="ctr"/>
        <c:lblOffset val="100"/>
        <c:noMultiLvlLbl val="0"/>
      </c:catAx>
      <c:valAx>
        <c:axId val="4495866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682969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b.i+b.ii+b.iii+b.iv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SVM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Sheet1!$B$8:$H$8</c:f>
              <c:numCache>
                <c:formatCode>General</c:formatCode>
                <c:ptCount val="7"/>
                <c:pt idx="0">
                  <c:v>0.939592258183438</c:v>
                </c:pt>
                <c:pt idx="1">
                  <c:v>0.570719874728362</c:v>
                </c:pt>
                <c:pt idx="2">
                  <c:v>0.489588257160989</c:v>
                </c:pt>
                <c:pt idx="3">
                  <c:v>0.459777700541695</c:v>
                </c:pt>
                <c:pt idx="4">
                  <c:v>0.507896759707634</c:v>
                </c:pt>
                <c:pt idx="5">
                  <c:v>0.802411154908965</c:v>
                </c:pt>
                <c:pt idx="6">
                  <c:v>0.89757874762223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Sheet1!$A$9</c:f>
              <c:strCache>
                <c:ptCount val="1"/>
                <c:pt idx="0">
                  <c:v>随机森林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Sheet1!$B$9:$H$9</c:f>
              <c:numCache>
                <c:formatCode>General</c:formatCode>
                <c:ptCount val="7"/>
                <c:pt idx="0">
                  <c:v>0.381139418270327</c:v>
                </c:pt>
                <c:pt idx="1">
                  <c:v>0.543916268223923</c:v>
                </c:pt>
                <c:pt idx="2">
                  <c:v>0.382935873420551</c:v>
                </c:pt>
                <c:pt idx="3">
                  <c:v>0.699306974451774</c:v>
                </c:pt>
                <c:pt idx="4">
                  <c:v>0.626807512670433</c:v>
                </c:pt>
                <c:pt idx="5">
                  <c:v>0.610233225413096</c:v>
                </c:pt>
                <c:pt idx="6">
                  <c:v>0.949813252029808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Sheet1!$A$10</c:f>
              <c:strCache>
                <c:ptCount val="1"/>
                <c:pt idx="0">
                  <c:v>MLP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Sheet1!$B$10:$H$10</c:f>
              <c:numCache>
                <c:formatCode>General</c:formatCode>
                <c:ptCount val="7"/>
                <c:pt idx="0">
                  <c:v>0.238741665605969</c:v>
                </c:pt>
                <c:pt idx="1">
                  <c:v>0.237564514977962</c:v>
                </c:pt>
                <c:pt idx="2">
                  <c:v>0.323656557211031</c:v>
                </c:pt>
                <c:pt idx="3">
                  <c:v>0.566995231322344</c:v>
                </c:pt>
                <c:pt idx="4">
                  <c:v>0.582854573956677</c:v>
                </c:pt>
                <c:pt idx="5">
                  <c:v>0.673071116734749</c:v>
                </c:pt>
                <c:pt idx="6">
                  <c:v>0.842071555588914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6829690"/>
        <c:axId val="44958662"/>
      </c:lineChart>
      <c:catAx>
        <c:axId val="22682969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4958662"/>
        <c:crosses val="autoZero"/>
        <c:auto val="1"/>
        <c:lblAlgn val="ctr"/>
        <c:lblOffset val="100"/>
        <c:noMultiLvlLbl val="0"/>
      </c:catAx>
      <c:valAx>
        <c:axId val="4495866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682969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b.i+b.ii+b.iii+</a:t>
            </a:r>
            <a:r>
              <a:rPr lang="en-US" altLang="zh-CN"/>
              <a:t>b.iv+b.v+b.vi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Sheet1!$A$11</c:f>
              <c:strCache>
                <c:ptCount val="1"/>
                <c:pt idx="0">
                  <c:v>SVM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Sheet1!$B$11:$H$11</c:f>
              <c:numCache>
                <c:formatCode>General</c:formatCode>
                <c:ptCount val="7"/>
                <c:pt idx="0">
                  <c:v>0.940112534517921</c:v>
                </c:pt>
                <c:pt idx="1">
                  <c:v>0.57160386559613</c:v>
                </c:pt>
                <c:pt idx="2">
                  <c:v>0.48962426910088</c:v>
                </c:pt>
                <c:pt idx="3">
                  <c:v>0.462199013407715</c:v>
                </c:pt>
                <c:pt idx="4">
                  <c:v>0.508011905867927</c:v>
                </c:pt>
                <c:pt idx="5">
                  <c:v>0.80276677596162</c:v>
                </c:pt>
                <c:pt idx="6">
                  <c:v>0.8977822788004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Sheet1!$A$12</c:f>
              <c:strCache>
                <c:ptCount val="1"/>
                <c:pt idx="0">
                  <c:v>随机森林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Sheet1!$B$12:$H$12</c:f>
              <c:numCache>
                <c:formatCode>General</c:formatCode>
                <c:ptCount val="7"/>
                <c:pt idx="0">
                  <c:v>0.459879676805446</c:v>
                </c:pt>
                <c:pt idx="1">
                  <c:v>0.714206423462332</c:v>
                </c:pt>
                <c:pt idx="2">
                  <c:v>0.384773042347937</c:v>
                </c:pt>
                <c:pt idx="3">
                  <c:v>0.695062065094826</c:v>
                </c:pt>
                <c:pt idx="4">
                  <c:v>0.578731985248375</c:v>
                </c:pt>
                <c:pt idx="5">
                  <c:v>0.596611088087464</c:v>
                </c:pt>
                <c:pt idx="6">
                  <c:v>0.894029344120625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Sheet1!$A$13</c:f>
              <c:strCache>
                <c:ptCount val="1"/>
                <c:pt idx="0">
                  <c:v>MLP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Sheet1!$B$13:$H$13</c:f>
              <c:numCache>
                <c:formatCode>General</c:formatCode>
                <c:ptCount val="7"/>
                <c:pt idx="0">
                  <c:v>0.693125438809741</c:v>
                </c:pt>
                <c:pt idx="1">
                  <c:v>0.454922256457027</c:v>
                </c:pt>
                <c:pt idx="2">
                  <c:v>0.377812531049624</c:v>
                </c:pt>
                <c:pt idx="3">
                  <c:v>0.435217010047324</c:v>
                </c:pt>
                <c:pt idx="4">
                  <c:v>0.52063522916059</c:v>
                </c:pt>
                <c:pt idx="5">
                  <c:v>0.811722829631818</c:v>
                </c:pt>
                <c:pt idx="6">
                  <c:v>0.89729656119713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6829690"/>
        <c:axId val="44958662"/>
      </c:lineChart>
      <c:catAx>
        <c:axId val="22682969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4958662"/>
        <c:crosses val="autoZero"/>
        <c:auto val="1"/>
        <c:lblAlgn val="ctr"/>
        <c:lblOffset val="100"/>
        <c:noMultiLvlLbl val="0"/>
      </c:catAx>
      <c:valAx>
        <c:axId val="4495866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682969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SVM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b.i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Sheet1!$B$2:$H$2</c:f>
              <c:numCache>
                <c:formatCode>General</c:formatCode>
                <c:ptCount val="7"/>
                <c:pt idx="0">
                  <c:v>0.99741122896008</c:v>
                </c:pt>
                <c:pt idx="1">
                  <c:v>1.00034723684882</c:v>
                </c:pt>
                <c:pt idx="2">
                  <c:v>0.997357809959238</c:v>
                </c:pt>
                <c:pt idx="3">
                  <c:v>1.00744474366793</c:v>
                </c:pt>
                <c:pt idx="4">
                  <c:v>0.997240579927588</c:v>
                </c:pt>
                <c:pt idx="5">
                  <c:v>0.99567383623162</c:v>
                </c:pt>
                <c:pt idx="6">
                  <c:v>0.996384493514223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b.i+b.iv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Sheet1!$B$3:$H$3</c:f>
              <c:numCache>
                <c:formatCode>General</c:formatCode>
                <c:ptCount val="7"/>
                <c:pt idx="0">
                  <c:v>0.938731600459503</c:v>
                </c:pt>
                <c:pt idx="1">
                  <c:v>0.570326883664207</c:v>
                </c:pt>
                <c:pt idx="2">
                  <c:v>0.488969864941144</c:v>
                </c:pt>
                <c:pt idx="3">
                  <c:v>0.458702362963588</c:v>
                </c:pt>
                <c:pt idx="4">
                  <c:v>0.506887468470979</c:v>
                </c:pt>
                <c:pt idx="5">
                  <c:v>0.800259898764541</c:v>
                </c:pt>
                <c:pt idx="6">
                  <c:v>0.896148536440699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b.i+b.ii+b.iii+b.iv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Sheet1!$B$4:$H$4</c:f>
              <c:numCache>
                <c:formatCode>General</c:formatCode>
                <c:ptCount val="7"/>
                <c:pt idx="0">
                  <c:v>0.939592258183438</c:v>
                </c:pt>
                <c:pt idx="1">
                  <c:v>0.570719874728362</c:v>
                </c:pt>
                <c:pt idx="2">
                  <c:v>0.489588257160989</c:v>
                </c:pt>
                <c:pt idx="3">
                  <c:v>0.459777700541695</c:v>
                </c:pt>
                <c:pt idx="4">
                  <c:v>0.507896759707634</c:v>
                </c:pt>
                <c:pt idx="5">
                  <c:v>0.802411154908965</c:v>
                </c:pt>
                <c:pt idx="6">
                  <c:v>0.89757874762223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b.i+b.ii+b.iii+b.iv+b.v+b.vi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Sheet1!$B$5:$H$5</c:f>
              <c:numCache>
                <c:formatCode>General</c:formatCode>
                <c:ptCount val="7"/>
                <c:pt idx="0">
                  <c:v>0.940112534517921</c:v>
                </c:pt>
                <c:pt idx="1">
                  <c:v>0.57160386559613</c:v>
                </c:pt>
                <c:pt idx="2">
                  <c:v>0.48962426910088</c:v>
                </c:pt>
                <c:pt idx="3">
                  <c:v>0.462199013407715</c:v>
                </c:pt>
                <c:pt idx="4">
                  <c:v>0.508011905867927</c:v>
                </c:pt>
                <c:pt idx="5">
                  <c:v>0.80276677596162</c:v>
                </c:pt>
                <c:pt idx="6">
                  <c:v>0.8977822788004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6829690"/>
        <c:axId val="44958662"/>
      </c:lineChart>
      <c:catAx>
        <c:axId val="22682969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4958662"/>
        <c:crosses val="autoZero"/>
        <c:auto val="1"/>
        <c:lblAlgn val="ctr"/>
        <c:lblOffset val="100"/>
        <c:noMultiLvlLbl val="0"/>
      </c:catAx>
      <c:valAx>
        <c:axId val="4495866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682969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随机森林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b.i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Sheet1!$B$6:$H$6</c:f>
              <c:numCache>
                <c:formatCode>General</c:formatCode>
                <c:ptCount val="7"/>
                <c:pt idx="0">
                  <c:v>0.430339144346593</c:v>
                </c:pt>
                <c:pt idx="1">
                  <c:v>0.871115078589261</c:v>
                </c:pt>
                <c:pt idx="2">
                  <c:v>0.850558754530478</c:v>
                </c:pt>
                <c:pt idx="3">
                  <c:v>1.73217450153095</c:v>
                </c:pt>
                <c:pt idx="4">
                  <c:v>0.991687929168349</c:v>
                </c:pt>
                <c:pt idx="5">
                  <c:v>0.816485608378617</c:v>
                </c:pt>
                <c:pt idx="6">
                  <c:v>1.01481710134025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b.i+b.iv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Sheet1!$B$7:$H$7</c:f>
              <c:numCache>
                <c:formatCode>General</c:formatCode>
                <c:ptCount val="7"/>
                <c:pt idx="0">
                  <c:v>0.427157072804393</c:v>
                </c:pt>
                <c:pt idx="1">
                  <c:v>0.5623360804181</c:v>
                </c:pt>
                <c:pt idx="2">
                  <c:v>0.382868298589775</c:v>
                </c:pt>
                <c:pt idx="3">
                  <c:v>0.851516389474483</c:v>
                </c:pt>
                <c:pt idx="4">
                  <c:v>0.672892767495339</c:v>
                </c:pt>
                <c:pt idx="5">
                  <c:v>0.554464946159735</c:v>
                </c:pt>
                <c:pt idx="6">
                  <c:v>0.824490441916664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Sheet1!$A$8</c:f>
              <c:strCache>
                <c:ptCount val="1"/>
                <c:pt idx="0">
                  <c:v>b.i+b.ii+b.iii+b.iv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Sheet1!$B$8:$H$8</c:f>
              <c:numCache>
                <c:formatCode>General</c:formatCode>
                <c:ptCount val="7"/>
                <c:pt idx="0">
                  <c:v>0.381139418270327</c:v>
                </c:pt>
                <c:pt idx="1">
                  <c:v>0.543916268223923</c:v>
                </c:pt>
                <c:pt idx="2">
                  <c:v>0.382935873420551</c:v>
                </c:pt>
                <c:pt idx="3">
                  <c:v>0.699306974451774</c:v>
                </c:pt>
                <c:pt idx="4">
                  <c:v>0.626807512670433</c:v>
                </c:pt>
                <c:pt idx="5">
                  <c:v>0.610233225413096</c:v>
                </c:pt>
                <c:pt idx="6">
                  <c:v>0.949813252029808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Sheet1!$A$9</c:f>
              <c:strCache>
                <c:ptCount val="1"/>
                <c:pt idx="0">
                  <c:v>b.i+b.ii+b.iii+b.iv+b.v+b.vi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Sheet1!$B$9:$H$9</c:f>
              <c:numCache>
                <c:formatCode>General</c:formatCode>
                <c:ptCount val="7"/>
                <c:pt idx="0">
                  <c:v>0.459879676805446</c:v>
                </c:pt>
                <c:pt idx="1">
                  <c:v>0.714206423462332</c:v>
                </c:pt>
                <c:pt idx="2">
                  <c:v>0.384773042347937</c:v>
                </c:pt>
                <c:pt idx="3">
                  <c:v>0.695062065094826</c:v>
                </c:pt>
                <c:pt idx="4">
                  <c:v>0.578731985248375</c:v>
                </c:pt>
                <c:pt idx="5">
                  <c:v>0.596611088087464</c:v>
                </c:pt>
                <c:pt idx="6">
                  <c:v>0.894029344120625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6829690"/>
        <c:axId val="44958662"/>
      </c:lineChart>
      <c:catAx>
        <c:axId val="22682969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4958662"/>
        <c:crosses val="autoZero"/>
        <c:auto val="1"/>
        <c:lblAlgn val="ctr"/>
        <c:lblOffset val="100"/>
        <c:noMultiLvlLbl val="0"/>
      </c:catAx>
      <c:valAx>
        <c:axId val="4495866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682969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MLP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Sheet1!$A$10</c:f>
              <c:strCache>
                <c:ptCount val="1"/>
                <c:pt idx="0">
                  <c:v>b.i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Sheet1!$B$10:$H$10</c:f>
              <c:numCache>
                <c:formatCode>General</c:formatCode>
                <c:ptCount val="7"/>
                <c:pt idx="0">
                  <c:v>1.01583049703552</c:v>
                </c:pt>
                <c:pt idx="1">
                  <c:v>1.01370035599796</c:v>
                </c:pt>
                <c:pt idx="2">
                  <c:v>0.877483576253748</c:v>
                </c:pt>
                <c:pt idx="3">
                  <c:v>2.3734604026542</c:v>
                </c:pt>
                <c:pt idx="4">
                  <c:v>0.974979664962372</c:v>
                </c:pt>
                <c:pt idx="5">
                  <c:v>0.804508712777514</c:v>
                </c:pt>
                <c:pt idx="6">
                  <c:v>0.973309648516457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Sheet1!$A$11</c:f>
              <c:strCache>
                <c:ptCount val="1"/>
                <c:pt idx="0">
                  <c:v>b.i+b.iv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Sheet1!$B$11:$H$11</c:f>
              <c:numCache>
                <c:formatCode>General</c:formatCode>
                <c:ptCount val="7"/>
                <c:pt idx="0">
                  <c:v>0.597319272249142</c:v>
                </c:pt>
                <c:pt idx="1">
                  <c:v>0.426407445535806</c:v>
                </c:pt>
                <c:pt idx="2">
                  <c:v>0.325001282653717</c:v>
                </c:pt>
                <c:pt idx="3">
                  <c:v>0.462104289495325</c:v>
                </c:pt>
                <c:pt idx="4">
                  <c:v>0.578823815525808</c:v>
                </c:pt>
                <c:pt idx="5">
                  <c:v>0.70712880085155</c:v>
                </c:pt>
                <c:pt idx="6">
                  <c:v>0.664195703176745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Sheet1!$A$12</c:f>
              <c:strCache>
                <c:ptCount val="1"/>
                <c:pt idx="0">
                  <c:v>b.i+b.ii+b.iii+b.iv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Sheet1!$B$12:$H$12</c:f>
              <c:numCache>
                <c:formatCode>General</c:formatCode>
                <c:ptCount val="7"/>
                <c:pt idx="0">
                  <c:v>0.238741665605969</c:v>
                </c:pt>
                <c:pt idx="1">
                  <c:v>0.237564514977962</c:v>
                </c:pt>
                <c:pt idx="2">
                  <c:v>0.323656557211031</c:v>
                </c:pt>
                <c:pt idx="3">
                  <c:v>0.566995231322344</c:v>
                </c:pt>
                <c:pt idx="4">
                  <c:v>0.582854573956677</c:v>
                </c:pt>
                <c:pt idx="5">
                  <c:v>0.673071116734749</c:v>
                </c:pt>
                <c:pt idx="6">
                  <c:v>0.842071555588914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Sheet1!$A$13</c:f>
              <c:strCache>
                <c:ptCount val="1"/>
                <c:pt idx="0">
                  <c:v>b.i+b.ii+b.iii+b.iv+b.v+b.vi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strRef>
              <c:f>Sheet1!$B$1:$H$1</c:f>
              <c:strCache>
                <c:ptCount val="7"/>
                <c:pt idx="0">
                  <c:v>1步</c:v>
                </c:pt>
                <c:pt idx="1">
                  <c:v>2步</c:v>
                </c:pt>
                <c:pt idx="2">
                  <c:v>3步</c:v>
                </c:pt>
                <c:pt idx="3">
                  <c:v>4步</c:v>
                </c:pt>
                <c:pt idx="4">
                  <c:v>5步</c:v>
                </c:pt>
                <c:pt idx="5">
                  <c:v>6步</c:v>
                </c:pt>
                <c:pt idx="6">
                  <c:v>7步</c:v>
                </c:pt>
              </c:strCache>
            </c:strRef>
          </c:cat>
          <c:val>
            <c:numRef>
              <c:f>Sheet1!$B$13:$H$13</c:f>
              <c:numCache>
                <c:formatCode>General</c:formatCode>
                <c:ptCount val="7"/>
                <c:pt idx="0">
                  <c:v>0.693125438809741</c:v>
                </c:pt>
                <c:pt idx="1">
                  <c:v>0.454922256457027</c:v>
                </c:pt>
                <c:pt idx="2">
                  <c:v>0.377812531049624</c:v>
                </c:pt>
                <c:pt idx="3">
                  <c:v>0.435217010047324</c:v>
                </c:pt>
                <c:pt idx="4">
                  <c:v>0.52063522916059</c:v>
                </c:pt>
                <c:pt idx="5">
                  <c:v>0.811722829631818</c:v>
                </c:pt>
                <c:pt idx="6">
                  <c:v>0.89729656119713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6829690"/>
        <c:axId val="44958662"/>
      </c:lineChart>
      <c:catAx>
        <c:axId val="22682969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4958662"/>
        <c:crosses val="autoZero"/>
        <c:auto val="1"/>
        <c:lblAlgn val="ctr"/>
        <c:lblOffset val="100"/>
        <c:noMultiLvlLbl val="0"/>
      </c:catAx>
      <c:valAx>
        <c:axId val="4495866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682969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/>
</ds:datastoreItem>
</file>

<file path=customXml/itemProps3.xml><?xml version="1.0" encoding="utf-8"?>
<ds:datastoreItem xmlns:ds="http://schemas.openxmlformats.org/officeDocument/2006/customXml" ds:itemID="{EF425F07-5221-4468-81DD-0F0C28E7FD98}">
  <ds:schemaRefs/>
</ds:datastoreItem>
</file>

<file path=customXml/itemProps4.xml><?xml version="1.0" encoding="utf-8"?>
<ds:datastoreItem xmlns:ds="http://schemas.openxmlformats.org/officeDocument/2006/customXml" ds:itemID="{57798B56-5215-4AD8-847F-8A1F1C10FD6F}">
  <ds:schemaRefs/>
</ds:datastoreItem>
</file>

<file path=customXml/itemProps5.xml><?xml version="1.0" encoding="utf-8"?>
<ds:datastoreItem xmlns:ds="http://schemas.openxmlformats.org/officeDocument/2006/customXml" ds:itemID="{0D5A9A51-B61B-4CF6-8C5E-3556C48699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华丽奔放的学生报告.dotx</Template>
  <Pages>11</Pages>
  <Words>1819</Words>
  <Characters>10370</Characters>
  <Lines>86</Lines>
  <Paragraphs>24</Paragraphs>
  <TotalTime>0</TotalTime>
  <ScaleCrop>false</ScaleCrop>
  <LinksUpToDate>false</LinksUpToDate>
  <CharactersWithSpaces>12165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2020-04-29T13:59:00Z</dcterms:created>
  <dcterms:modified xsi:type="dcterms:W3CDTF">2020-06-17T02:40:24Z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2052-11.1.0.9192</vt:lpwstr>
  </property>
</Properties>
</file>